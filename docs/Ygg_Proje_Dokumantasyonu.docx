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14162" w14:textId="77777777" w:rsidR="0089449B" w:rsidRDefault="00000000">
      <w:pPr>
        <w:pStyle w:val="KonuBal"/>
      </w:pPr>
      <w:r>
        <w:t>Ygg Proje Dokümantasyonu</w:t>
      </w:r>
    </w:p>
    <w:p w14:paraId="1A760A1F" w14:textId="3D9537E6" w:rsidR="0089449B" w:rsidRDefault="00000000">
      <w:pPr>
        <w:pStyle w:val="Balk1"/>
      </w:pPr>
      <w:proofErr w:type="spellStart"/>
      <w:r>
        <w:t>Proje</w:t>
      </w:r>
      <w:proofErr w:type="spellEnd"/>
      <w:r>
        <w:t xml:space="preserve"> </w:t>
      </w:r>
      <w:proofErr w:type="spellStart"/>
      <w:r>
        <w:t>Amacı</w:t>
      </w:r>
      <w:proofErr w:type="spellEnd"/>
      <w:r>
        <w:t xml:space="preserve"> </w:t>
      </w:r>
      <w:proofErr w:type="spellStart"/>
      <w:r>
        <w:t>ve</w:t>
      </w:r>
      <w:proofErr w:type="spellEnd"/>
      <w:r>
        <w:t xml:space="preserve"> </w:t>
      </w:r>
      <w:proofErr w:type="spellStart"/>
      <w:r>
        <w:t>Sorun</w:t>
      </w:r>
      <w:proofErr w:type="spellEnd"/>
      <w:r>
        <w:t xml:space="preserve"> Tanımı</w:t>
      </w:r>
    </w:p>
    <w:p w14:paraId="75AF37D3" w14:textId="051F4AB9" w:rsidR="007B79F1" w:rsidRDefault="00000000" w:rsidP="002E30FC">
      <w:r>
        <w:t>Ygg, Pomodoro Tekniği ile kişiselleştirilmiş müziği birleştirerek insanların daha iyi odaklanmasını sağlamayı amaçlayan bir verimlilik uygulamasıdır. Pomodoro Tekniği, çalışma süresini (genellikle 25 dakika) kısa molalarla bölerek odaklanmayı artırmaya yönelik popüler bir zaman yönetimi yöntemidir. Ygg, odaklanmayı sürdürme ve motivasyonu yüksek tutma konusunda yaşanan zorlukları gidermek amacıyla geliştirilmiştir. Birçok kişi, çalışma sırasında odaklanmayı artırmak için müzik dinler, ancak zamanlayıcı ve müzik uygulamaları arasında geçiş yapmak dikkat dağıtıcı olabilmektedir. Ygg, müzik akışı entegrasyonunu Pomodoro zamanlayıcısına doğrudan ekleyerek, kullanıcıların minimum dikkat dağıtımıyla çalışma ritimlerini korumasını sağlar.</w:t>
      </w:r>
      <w:r>
        <w:br/>
      </w:r>
      <w:r>
        <w:br/>
        <w:t>Özet: Projenin amacı, zaman yönetimi ile müziğin uyumunu sağlayarak verimliliği ve odaklanmayı artırmaktır.</w:t>
      </w:r>
      <w:r>
        <w:br/>
      </w:r>
      <w:r>
        <w:br/>
        <w:t>Çözdüğü Sorun: Ygg, dijital dikkat dağıtıcılarla dolu bir dünyada odaklanmayı sürdürme sorununu ele alır. Geleneksel Pomodoro zamanlayıcıları yalnızca zamanı ölçerken, Ygg entegre müzik desteği sayesinde kullanıcıların favori müziklerini dinleyerek çalışma seanslarını yönetmelerine olanak tanır. Ayrıca, seansların analiziyle verimlilik artışına yönelik geri bildirim sunar.</w:t>
      </w:r>
      <w:r>
        <w:br/>
      </w:r>
      <w:r>
        <w:br/>
        <w:t>Benzersiz Özellikler ve Yenilikler:</w:t>
      </w:r>
      <w:r>
        <w:br/>
        <w:t>- Müzik Servisi Entegrasyonu: Spotify, Apple Music ve YouTube Music hesaplarının entegrasyonu sayesinde kullanıcılar, kişisel çalma listelerini kullanabilir.</w:t>
      </w:r>
      <w:r>
        <w:br/>
        <w:t xml:space="preserve">- </w:t>
      </w:r>
      <w:r w:rsidR="00DF5664">
        <w:t>Veri</w:t>
      </w:r>
      <w:r w:rsidR="00B91209">
        <w:t xml:space="preserve"> </w:t>
      </w:r>
      <w:proofErr w:type="spellStart"/>
      <w:r w:rsidR="00B91209">
        <w:t>Analizi</w:t>
      </w:r>
      <w:proofErr w:type="spellEnd"/>
      <w:r>
        <w:t xml:space="preserve"> Destekli Odak Çalma Listeleri: Kullanıcının geçmiş verilerine göre akıllı öneriler sunar.</w:t>
      </w:r>
      <w:r>
        <w:br/>
        <w:t>- Verimlilik Analitiği: Seans verileri grafikler ve istatistiklerle sunularak kullanıcının performansı takip edilir.</w:t>
      </w:r>
      <w:r>
        <w:br/>
        <w:t>- Özelleştirilebilir Çalışma Ortamı: Tema düzenleyici ile arayüz, renk, yazı tipi, arka plan gibi öğeler kişiselleştirilebilir.</w:t>
      </w:r>
      <w:r>
        <w:br/>
        <w:t xml:space="preserve">- Topluluk ve Paylaşım: Kullanıcılar, oluşturdukları temaları paylaşabilir, beğenebilir </w:t>
      </w:r>
      <w:proofErr w:type="spellStart"/>
      <w:r>
        <w:t>ve</w:t>
      </w:r>
      <w:proofErr w:type="spellEnd"/>
      <w:r>
        <w:t xml:space="preserve"> </w:t>
      </w:r>
      <w:proofErr w:type="spellStart"/>
      <w:r>
        <w:t>diğerlerinden</w:t>
      </w:r>
      <w:proofErr w:type="spellEnd"/>
      <w:r>
        <w:t xml:space="preserve"> </w:t>
      </w:r>
      <w:proofErr w:type="spellStart"/>
      <w:r>
        <w:t>ilham</w:t>
      </w:r>
      <w:proofErr w:type="spellEnd"/>
      <w:r>
        <w:t xml:space="preserve"> </w:t>
      </w:r>
      <w:proofErr w:type="spellStart"/>
      <w:r>
        <w:t>alabilir</w:t>
      </w:r>
      <w:proofErr w:type="spellEnd"/>
      <w:r>
        <w:t>.</w:t>
      </w:r>
    </w:p>
    <w:p w14:paraId="6650CDEC" w14:textId="1BCBD4CB" w:rsidR="0089449B" w:rsidRDefault="00000000">
      <w:pPr>
        <w:pStyle w:val="Balk1"/>
      </w:pPr>
      <w:proofErr w:type="spellStart"/>
      <w:r>
        <w:t>Teknoloji</w:t>
      </w:r>
      <w:proofErr w:type="spellEnd"/>
      <w:r>
        <w:t xml:space="preserve"> Yığını</w:t>
      </w:r>
    </w:p>
    <w:p w14:paraId="44F8D729" w14:textId="67DB523F" w:rsidR="0089449B" w:rsidRDefault="00000000">
      <w:r>
        <w:t>Ygg, hem web hem de mobil platformlarda kesintisiz bir kullanıcı deneyimi sunmak için modern teknolojiler kullanılarak geliştirilmiştir.</w:t>
      </w:r>
      <w:r>
        <w:br/>
      </w:r>
      <w:r>
        <w:br/>
      </w:r>
      <w:r w:rsidR="00A90DF6">
        <w:t>Landing Page</w:t>
      </w:r>
      <w:r>
        <w:t xml:space="preserve"> (Web):</w:t>
      </w:r>
      <w:r>
        <w:br/>
        <w:t>- Next.js (React Çatısı):</w:t>
      </w:r>
      <w:r>
        <w:br/>
      </w:r>
      <w:r>
        <w:lastRenderedPageBreak/>
        <w:t xml:space="preserve">  * Seçilme Nedeni: Sunucu tarafı render (SSR), kolay sayfa yönlendirmesi ve SEO dostu yapısı.</w:t>
      </w:r>
      <w:r>
        <w:br/>
        <w:t xml:space="preserve">  * Artıları: Hızlı performans, SEO uyumluluğu, karmaşık arayüzler oluşturma.</w:t>
      </w:r>
      <w:r>
        <w:br/>
        <w:t xml:space="preserve">  * Eksileri: Basit projeler için ekstra karmaşıklık, Node.js gereksinimi.</w:t>
      </w:r>
      <w:r>
        <w:br/>
        <w:t>- Tailwind CSS:</w:t>
      </w:r>
      <w:r>
        <w:br/>
        <w:t xml:space="preserve">  * Seçilme Nedeni: Hızlı ve tutarlı tasarım oluşturmayı sağlar.</w:t>
      </w:r>
      <w:r>
        <w:br/>
        <w:t xml:space="preserve">  * Artıları: Hızlı iterasyon, tutarlı stil, küçük paket boyutu.</w:t>
      </w:r>
      <w:r>
        <w:br/>
        <w:t xml:space="preserve">  * Eksileri: HTML içerisinde yardımcı sınıfların yoğunluğu, öğrenme eğrisi.</w:t>
      </w:r>
      <w:r>
        <w:br/>
        <w:t>- Vercel:</w:t>
      </w:r>
      <w:r>
        <w:br/>
        <w:t xml:space="preserve">  * Seçilme Nedeni: Next.js ile uyumlu, otomatik dağıtım ve global CDN desteği.</w:t>
      </w:r>
      <w:r>
        <w:br/>
        <w:t xml:space="preserve">  * Artıları: Kolay sürekli entegrasyon, sunucusuz fonksiyon desteği.</w:t>
      </w:r>
      <w:r>
        <w:br/>
        <w:t xml:space="preserve">  * Eksileri: Yüksek trafik durumunda maliyet artışı, ekosisteme bağımlılık.</w:t>
      </w:r>
      <w:r>
        <w:br/>
      </w:r>
      <w:r>
        <w:br/>
        <w:t>Mobil:</w:t>
      </w:r>
      <w:r>
        <w:br/>
        <w:t>- Flutter:</w:t>
      </w:r>
      <w:r>
        <w:br/>
        <w:t xml:space="preserve">  * Seçilme Nedeni: Tek kod tabanı ile iOS ve Android’de yerel uygulama geliştirme imkanı.</w:t>
      </w:r>
      <w:r>
        <w:br/>
        <w:t xml:space="preserve">  * Artıları: Tek kod tabanı, "hot reload" ile hızlı geliştirme, çekici arayüzler.</w:t>
      </w:r>
      <w:r>
        <w:br/>
        <w:t xml:space="preserve">  * Eksileri: Uygulama boyutu, Dart dilinin öğrenilmesi, platforma özgü entegrasyon zorlukları.</w:t>
      </w:r>
      <w:r>
        <w:br/>
      </w:r>
      <w:r>
        <w:br/>
        <w:t>Backend &amp; Servisler:</w:t>
      </w:r>
      <w:r>
        <w:br/>
        <w:t>- Python (Backend API):</w:t>
      </w:r>
      <w:r>
        <w:br/>
        <w:t xml:space="preserve">  * Seçilme Nedeni: Hızlı geliştirme, zengin </w:t>
      </w:r>
      <w:proofErr w:type="spellStart"/>
      <w:r>
        <w:t>kütüphane</w:t>
      </w:r>
      <w:proofErr w:type="spellEnd"/>
      <w:r>
        <w:t xml:space="preserve"> </w:t>
      </w:r>
      <w:proofErr w:type="spellStart"/>
      <w:r>
        <w:t>desteği</w:t>
      </w:r>
      <w:proofErr w:type="spellEnd"/>
      <w:r w:rsidR="00D35138">
        <w:t xml:space="preserve">, </w:t>
      </w:r>
      <w:proofErr w:type="spellStart"/>
      <w:r w:rsidR="00D35138">
        <w:t>deneyim</w:t>
      </w:r>
      <w:proofErr w:type="spellEnd"/>
      <w:r w:rsidR="00D35138">
        <w:t xml:space="preserve"> </w:t>
      </w:r>
      <w:proofErr w:type="spellStart"/>
      <w:r w:rsidR="00D35138">
        <w:t>faktörü</w:t>
      </w:r>
      <w:proofErr w:type="spellEnd"/>
      <w:r w:rsidR="00D35138">
        <w:t>.</w:t>
      </w:r>
      <w:r>
        <w:br/>
        <w:t xml:space="preserve">  * Artıları: Hızlı prototipleme, geniş ekosistem.</w:t>
      </w:r>
      <w:r>
        <w:br/>
        <w:t xml:space="preserve">  * Eksileri: Yorumlanmış dil olması nedeniyle bazı performans kısıtlamaları.</w:t>
      </w:r>
      <w:r>
        <w:br/>
        <w:t>- Firebase:</w:t>
      </w:r>
      <w:r>
        <w:br/>
        <w:t xml:space="preserve">  * Seçilme Nedeni: Gerçek zamanlı veritabanı ve hızlı kimlik doğrulama desteği sağlar.</w:t>
      </w:r>
      <w:r>
        <w:br/>
        <w:t xml:space="preserve">  * Artıları: Anında veri senkronizasyonu, güvenli kimlik doğrulama, düşük maliyet.</w:t>
      </w:r>
      <w:r>
        <w:br/>
        <w:t xml:space="preserve">  * </w:t>
      </w:r>
      <w:proofErr w:type="spellStart"/>
      <w:r>
        <w:t>Eksileri</w:t>
      </w:r>
      <w:proofErr w:type="spellEnd"/>
      <w:r>
        <w:t xml:space="preserve">: NoSQL </w:t>
      </w:r>
      <w:proofErr w:type="spellStart"/>
      <w:r>
        <w:t>yapının</w:t>
      </w:r>
      <w:proofErr w:type="spellEnd"/>
      <w:r>
        <w:t xml:space="preserve"> </w:t>
      </w:r>
      <w:proofErr w:type="spellStart"/>
      <w:r>
        <w:t>bazı</w:t>
      </w:r>
      <w:proofErr w:type="spellEnd"/>
      <w:r>
        <w:t xml:space="preserve"> </w:t>
      </w:r>
      <w:proofErr w:type="spellStart"/>
      <w:r>
        <w:t>kısıtlamaları</w:t>
      </w:r>
      <w:proofErr w:type="spellEnd"/>
      <w:r>
        <w:t>.</w:t>
      </w:r>
      <w:r>
        <w:br/>
        <w:t>- Müzik Servisleri API’ları:</w:t>
      </w:r>
      <w:r>
        <w:br/>
        <w:t xml:space="preserve">  * Seçilme Nedeni: Kullanıcıların mevcut müzik kütüphaneleriyle entegre olarak zengin müzik deneyimi sunmak.</w:t>
      </w:r>
      <w:r>
        <w:br/>
        <w:t xml:space="preserve">  * Artıları: Kişisel çalma listeleri, geniş müzik erişimi.</w:t>
      </w:r>
      <w:r>
        <w:br/>
        <w:t xml:space="preserve">  * Eksileri: Üçüncü taraf API’lara bağımlılık, farklı yetkilendirme akışları ve API kısıtlamaları.</w:t>
      </w:r>
    </w:p>
    <w:p w14:paraId="19632679" w14:textId="5149727F" w:rsidR="0089449B" w:rsidRDefault="00000000">
      <w:pPr>
        <w:pStyle w:val="Balk1"/>
      </w:pPr>
      <w:r>
        <w:t xml:space="preserve">14 </w:t>
      </w:r>
      <w:proofErr w:type="spellStart"/>
      <w:r>
        <w:t>Haftalık</w:t>
      </w:r>
      <w:proofErr w:type="spellEnd"/>
      <w:r>
        <w:t xml:space="preserve"> </w:t>
      </w:r>
      <w:proofErr w:type="spellStart"/>
      <w:r>
        <w:t>Geliştirme</w:t>
      </w:r>
      <w:proofErr w:type="spellEnd"/>
      <w:r>
        <w:t xml:space="preserve"> </w:t>
      </w:r>
      <w:proofErr w:type="spellStart"/>
      <w:r>
        <w:t>Planı</w:t>
      </w:r>
      <w:proofErr w:type="spellEnd"/>
    </w:p>
    <w:p w14:paraId="17132C53" w14:textId="77777777" w:rsidR="001E18F3" w:rsidRDefault="00000000">
      <w:r>
        <w:t>Geliştirme planı, web, mobil ve backend çalışmalarının paralel ilerleyeceği şekilde düzenlenmiş olup, Spotify entegrasyonu ilk aşamada öncelikli olarak ele alınacak; diğer müzik servisleri (Apple Music, YouTube Music) daha sonraki haftalarda entegre edilecektir.</w:t>
      </w:r>
      <w:r>
        <w:br/>
      </w:r>
    </w:p>
    <w:p w14:paraId="7310F355" w14:textId="77777777" w:rsidR="002473F0" w:rsidRDefault="00000000">
      <w:r>
        <w:lastRenderedPageBreak/>
        <w:br/>
        <w:t>1. Hafta: Proje Kurulumu ve Planlama</w:t>
      </w:r>
      <w:r>
        <w:br/>
        <w:t>- Web: Next.js projesinin kurulması, temel yapılandırma.</w:t>
      </w:r>
      <w:r>
        <w:br/>
        <w:t>- Mobil: Flutter projesinin başlatılması, “Hello World” testlerinin yapılması.</w:t>
      </w:r>
      <w:r>
        <w:br/>
        <w:t>- Backend: Python ortamının oluşturulması, Firebase yapılandırması ve temel ayarların yapılması.</w:t>
      </w:r>
      <w:r>
        <w:br/>
      </w:r>
      <w:r>
        <w:br/>
        <w:t>2. Hafta: Gereksinimlerin Netleştirilmesi ve UI/UX Tasarımı</w:t>
      </w:r>
      <w:r>
        <w:br/>
        <w:t xml:space="preserve">- Web: </w:t>
      </w:r>
      <w:r w:rsidR="00A90DF6">
        <w:t xml:space="preserve">Wireframe </w:t>
      </w:r>
      <w:proofErr w:type="spellStart"/>
      <w:r>
        <w:t>tasarımlarının</w:t>
      </w:r>
      <w:proofErr w:type="spellEnd"/>
      <w:r>
        <w:t xml:space="preserve"> </w:t>
      </w:r>
      <w:proofErr w:type="spellStart"/>
      <w:r>
        <w:t>hazırlanması</w:t>
      </w:r>
      <w:proofErr w:type="spellEnd"/>
      <w:r>
        <w:t xml:space="preserve">, </w:t>
      </w:r>
      <w:proofErr w:type="spellStart"/>
      <w:r>
        <w:t>temel</w:t>
      </w:r>
      <w:proofErr w:type="spellEnd"/>
      <w:r>
        <w:t xml:space="preserve"> </w:t>
      </w:r>
      <w:proofErr w:type="spellStart"/>
      <w:r>
        <w:t>düzenin</w:t>
      </w:r>
      <w:proofErr w:type="spellEnd"/>
      <w:r>
        <w:t xml:space="preserve"> </w:t>
      </w:r>
      <w:proofErr w:type="spellStart"/>
      <w:r>
        <w:t>oluşturulması</w:t>
      </w:r>
      <w:proofErr w:type="spellEnd"/>
      <w:r>
        <w:t>.</w:t>
      </w:r>
      <w:r>
        <w:br/>
        <w:t>- Mobil: Ana ekran tasarımları ve placeholder sayfaların hazırlanması.</w:t>
      </w:r>
      <w:r>
        <w:br/>
        <w:t>- Backend: Veri modelleri, API uç noktalarının planlanması ve entegrasyon stratejilerinin belirlenmesi.</w:t>
      </w:r>
      <w:r>
        <w:br/>
      </w:r>
      <w:r>
        <w:br/>
        <w:t>3. Hafta: Temel Pomodoro Zamanlayıcısının Oluşturulması</w:t>
      </w:r>
      <w:r>
        <w:br/>
        <w:t>- Web: Başlat, duraklat, sıfırla işlevlerini içeren temel zamanlayıcının uygulanması.</w:t>
      </w:r>
      <w:r>
        <w:br/>
        <w:t>- Mobil: Flutter’da benzer zamanlayıcı mantığının uygulanması.</w:t>
      </w:r>
      <w:r>
        <w:br/>
        <w:t>- Backend: Seans tamamlandığında veri kaydı için basit API geliştirilmesi.</w:t>
      </w:r>
      <w:r>
        <w:br/>
      </w:r>
      <w:r>
        <w:br/>
        <w:t>4. Hafta: Kullanıcı Kimlik Doğrulama</w:t>
      </w:r>
      <w:r>
        <w:br/>
        <w:t>- Web: Firebase Authentication entegrasyonu; giriş ve kayıt sayfalarının oluşturulması.</w:t>
      </w:r>
      <w:r>
        <w:br/>
        <w:t>- Mobil: Firebase Auth kullanılarak giriş/kayıt ekranlarının geliştirilmesi.</w:t>
      </w:r>
      <w:r>
        <w:br/>
        <w:t>- Backend: Firebase token doğrulaması için Python middleware entegrasyonu.</w:t>
      </w:r>
      <w:r>
        <w:br/>
      </w:r>
      <w:r>
        <w:br/>
        <w:t>5. Hafta: Spotify Entegrasyonu (Öncelikli)</w:t>
      </w:r>
      <w:r>
        <w:br/>
        <w:t>- Web: Spotify OAuth akışının uygulanması, token işlemlerinin gerçekleştirilmesi.</w:t>
      </w:r>
      <w:r>
        <w:br/>
        <w:t>- Mobil: Flutter’da Spotify entegrasyonu için uygun plugin’lerin kullanılması.</w:t>
      </w:r>
      <w:r>
        <w:br/>
        <w:t>- Backend: Spotify API çağrılarını yönetecek uç noktanın oluşturulması ve token yenileme mekanizmasının entegre edilmesi.</w:t>
      </w:r>
      <w:r>
        <w:br/>
      </w:r>
      <w:r>
        <w:br/>
        <w:t>6. Hafta: Apple Music ve YouTube Music Entegrasyonu</w:t>
      </w:r>
      <w:r>
        <w:br/>
        <w:t>- Web: Apple Music için MusicKit JS ve YouTube Music için Google OAuth entegrasyonunun uygulanması.</w:t>
      </w:r>
      <w:r>
        <w:br/>
        <w:t>- Mobil: Apple Music ve YouTube Music entegrasyonlarının mobilde uygulanması.</w:t>
      </w:r>
      <w:r>
        <w:br/>
        <w:t>- Backend: Gerekli API anahtarlarının alınması ve uç noktaların oluşturulması.</w:t>
      </w:r>
      <w:r>
        <w:br/>
      </w:r>
      <w:r>
        <w:br/>
        <w:t>7. Hafta: Müzik Çalma ve Zamanlayıcı Entegrasyonu</w:t>
      </w:r>
      <w:r>
        <w:br/>
        <w:t>- Web: Spotify (öncelikli) entegrasyonu ile seans başladığında otomatik müzik oynatma; mola anında müziğin duraklatılması.</w:t>
      </w:r>
      <w:r>
        <w:br/>
        <w:t>- Mobil: Mobil uygulamada benzer müzik kontrolünün sağlanması.</w:t>
      </w:r>
      <w:r>
        <w:br/>
        <w:t>- Backend: Müzik kontrolü için ortak uç noktaların oluşturulması, token yenileme ve hata yönetimi mekanizmalarının entegre edilmesi.</w:t>
      </w:r>
      <w:r>
        <w:br/>
      </w:r>
    </w:p>
    <w:p w14:paraId="0BC7BCFD" w14:textId="301364DB" w:rsidR="0089449B" w:rsidRDefault="00000000">
      <w:r>
        <w:lastRenderedPageBreak/>
        <w:br/>
        <w:t>8. Hafta: Verimlilik Analitiği Uygulaması</w:t>
      </w:r>
      <w:r>
        <w:br/>
        <w:t>- Web: Kullanıcı seans verilerinin grafik ve istatistiklerle görselleştirilmesi için Dashboard’un oluşturulması.</w:t>
      </w:r>
      <w:r>
        <w:br/>
        <w:t>- Mobil: Temel istatistiklerin sunulduğu sayfa geliştirilmesi.</w:t>
      </w:r>
      <w:r>
        <w:br/>
        <w:t>- Backend: Veri hesaplamaları ve özet bilgilerinin API ile desteklenmesi.</w:t>
      </w:r>
      <w:r>
        <w:br/>
      </w:r>
      <w:r>
        <w:br/>
        <w:t>9. Hafta: Yapay Zeka Destekli Odak Çalma Listeleri</w:t>
      </w:r>
      <w:r>
        <w:br/>
        <w:t>- Web: AI destekli çalma listesi seçeneğinin eklenmesi; kullanıcı tercihlerine göre öneri alınması.</w:t>
      </w:r>
      <w:r>
        <w:br/>
        <w:t>- Mobil: AI modunun mobil uygulamaya entegre edilmesi.</w:t>
      </w:r>
      <w:r>
        <w:br/>
        <w:t>- Backend: Python tabanlı öneri algoritmasının geliştirilmesi ve API üzerinden sunulması.</w:t>
      </w:r>
      <w:r>
        <w:br/>
      </w:r>
      <w:r>
        <w:br/>
        <w:t>10. Hafta: Kullanıcı Arayüzü Özelleştirmesi ve Tema Düzenleyici</w:t>
      </w:r>
      <w:r>
        <w:br/>
        <w:t>- Web: Canlı ön izlemeli tema düzenleyicinin oluşturulması; temaların Firebase’e kaydedilmesi.</w:t>
      </w:r>
      <w:r>
        <w:br/>
        <w:t>- Mobil: Kaydedilmiş temaların mobil uygulamada uygulanması.</w:t>
      </w:r>
      <w:r>
        <w:br/>
        <w:t>- Backend: Tema verilerinin JSON formatında tanımlanması ve saklanması.</w:t>
      </w:r>
      <w:r>
        <w:br/>
      </w:r>
      <w:r>
        <w:br/>
        <w:t>11. Hafta: Topluluk Özellikleri – Tema Paylaşımı ve İşbirliği</w:t>
      </w:r>
      <w:r>
        <w:br/>
        <w:t>- Web: Topluluk temalarının listelendiği sayfanın oluşturulması, ön izleme, “Uygula” ve sosyal etkileşim özelliklerinin eklenmesi.</w:t>
      </w:r>
      <w:r>
        <w:br/>
        <w:t>- Mobil: Trend temaların listelenmesi ve uygulanması.</w:t>
      </w:r>
      <w:r>
        <w:br/>
        <w:t>- Backend: Topluluk modülü için gerekli veri sorgularının ve uç noktaların geliştirilmesi.</w:t>
      </w:r>
      <w:r>
        <w:br/>
      </w:r>
      <w:r>
        <w:br/>
        <w:t>12. Hafta: Test, Optimizasyon ve Entegrasyon</w:t>
      </w:r>
      <w:r>
        <w:br/>
        <w:t>- Web: Tüm kullanıcı akışlarının test edilip, performans optimizasyonlarının yapılması.</w:t>
      </w:r>
      <w:r>
        <w:br/>
        <w:t>- Mobil: Cihaz ve emülatörlerde kapsamlı testler; arka plan çalışması ve animasyon iyileştirmeleri.</w:t>
      </w:r>
      <w:r>
        <w:br/>
        <w:t>- Backend: API’ların, veri bütünlüğünün ve güvenliğin test edilmesi.</w:t>
      </w:r>
      <w:r>
        <w:br/>
      </w:r>
      <w:r>
        <w:br/>
        <w:t>13. Hafta: Son Rötuşlar ve Hata Düzeltmeleri</w:t>
      </w:r>
      <w:r>
        <w:br/>
        <w:t>- Web &amp; Mobil: Kullanıcı geri bildirimlerine göre UI/UX iyileştirmeleri, onboarding eklenmesi.</w:t>
      </w:r>
      <w:r>
        <w:br/>
        <w:t>- Performans: Ağ çağrılarının optimize edilmesi ve performans sorunlarının giderilmesi.</w:t>
      </w:r>
      <w:r>
        <w:br/>
        <w:t>- Backend: API güvenliği, veri doğrulama ve hata yönetiminin son haline getirilmesi.</w:t>
      </w:r>
      <w:r>
        <w:br/>
      </w:r>
      <w:r>
        <w:br/>
        <w:t>14. Hafta: Dağıtım ve Sunum Hazırlığı</w:t>
      </w:r>
      <w:r>
        <w:br/>
        <w:t>- Dağıtım: Web uygulamasının Vercel üzerinden 'pomodoro.yggbranch.dev' adresine, mobil uygulamaların ise APK/IPA paketlerinin oluşturulması.</w:t>
      </w:r>
      <w:r>
        <w:br/>
        <w:t>- Son Kontrol: Canlı ortamda son kullanıcı deneyiminin test edilmesi.</w:t>
      </w:r>
      <w:r>
        <w:br/>
        <w:t xml:space="preserve">- Dokümantasyon ve Sunum: Kullanım kılavuzu, ekran görüntüleri/demoların hazırlanarak </w:t>
      </w:r>
      <w:proofErr w:type="spellStart"/>
      <w:r w:rsidR="00A90DF6">
        <w:t>ders</w:t>
      </w:r>
      <w:proofErr w:type="spellEnd"/>
      <w:r>
        <w:t xml:space="preserve"> sunumunun tamamlanması.</w:t>
      </w:r>
    </w:p>
    <w:p w14:paraId="08A9DEE6" w14:textId="783E63B0" w:rsidR="0089449B" w:rsidRDefault="00000000">
      <w:pPr>
        <w:pStyle w:val="Balk1"/>
      </w:pPr>
      <w:r>
        <w:lastRenderedPageBreak/>
        <w:t xml:space="preserve">Benzer </w:t>
      </w:r>
      <w:proofErr w:type="spellStart"/>
      <w:r>
        <w:t>Proje</w:t>
      </w:r>
      <w:proofErr w:type="spellEnd"/>
      <w:r>
        <w:t xml:space="preserve"> </w:t>
      </w:r>
      <w:proofErr w:type="spellStart"/>
      <w:r>
        <w:t>Karşılaştırması</w:t>
      </w:r>
      <w:proofErr w:type="spellEnd"/>
    </w:p>
    <w:p w14:paraId="77D8DEBD" w14:textId="5D3DFBBC" w:rsidR="0089449B" w:rsidRDefault="00000000">
      <w:r>
        <w:t>Ygg’nin Pomodoro zamanlayıcısı ve müzik entegrasyonunu içeren yaklaşımını, piyasadaki benzer projelerle karşılaştırdığımızda:</w:t>
      </w:r>
      <w:r>
        <w:br/>
      </w:r>
      <w:r>
        <w:br/>
        <w:t>1. Pomtify – Pomodoro + Spotify Web Uygulaması:</w:t>
      </w:r>
      <w:r>
        <w:br/>
        <w:t>- Özellikler: Spotify entegrasyonlu temel zamanlayıcı.</w:t>
      </w:r>
      <w:r>
        <w:br/>
        <w:t>- Artıları: Basit kullanım, doğrudan müzik kontrolü.</w:t>
      </w:r>
      <w:r>
        <w:br/>
        <w:t>- Eksileri: Fonksiyonellik sınırlı, yalnızca Spotify destekli.</w:t>
      </w:r>
      <w:r>
        <w:br/>
        <w:t>- Ygg’nin Farkı: Birden fazla müzik servisini destekleyerek; tema, verimlilik analitiği ve topluluk özellikleriyle kapsamlı bir deneyim sunar.</w:t>
      </w:r>
      <w:r>
        <w:br/>
      </w:r>
      <w:r>
        <w:br/>
        <w:t>2. Astrostation – Lofi Temalı Verimlilik Zamanlayıcısı:</w:t>
      </w:r>
      <w:r>
        <w:br/>
        <w:t>- Özellikler: Estetik, lofi temalı arayüz ve Spotify entegrasyonu.</w:t>
      </w:r>
      <w:r>
        <w:br/>
        <w:t>- Artıları: Görsel çekicilik, rahatlatıcı deneyim.</w:t>
      </w:r>
      <w:r>
        <w:br/>
        <w:t>- Eksileri: Yalnızca Spotify, mobil desteği yok, gelişmiş özellikler bulunmuyor.</w:t>
      </w:r>
      <w:r>
        <w:br/>
        <w:t>- Ygg’nin Farkı: Web ve mobil platformlarda çalışır, çoklu müzik servisi entegrasyonu ve gelişmiş analiz/özelleştirme seçenekleri sunar.</w:t>
      </w:r>
      <w:r>
        <w:br/>
      </w:r>
      <w:r>
        <w:br/>
        <w:t>3. Focus@Will – Odaklanmayı Artıran Müzik Servisi:</w:t>
      </w:r>
      <w:r>
        <w:br/>
        <w:t>- Özellikler: Bilimsel temelli optimize edilmiş müzik servisi ve zamanlayıcı.</w:t>
      </w:r>
      <w:r>
        <w:br/>
        <w:t>- Artıları: Odaklanmayı artıran müzik içerikleri.</w:t>
      </w:r>
      <w:r>
        <w:br/>
        <w:t>- Eksileri: Abonelik tabanlı, kullanıcının kendi müziklerini dinleme esnekliği yok.</w:t>
      </w:r>
      <w:r>
        <w:br/>
        <w:t>- Ygg’nin Farkı: Kullanıcının kendi müzik kaynaklarını kullanmasına olanak tanır; ücretsiz ve çok yönlü özellikler sunar.</w:t>
      </w:r>
      <w:r>
        <w:br/>
      </w:r>
      <w:r>
        <w:br/>
        <w:t>4. Windows 11 “Focus Sessions”:</w:t>
      </w:r>
      <w:r>
        <w:br/>
        <w:t>- Özellikler: İşletim sistemi entegrasyonlu Pomodoro zamanlayıcısı, Spotify ve Microsoft To-Do entegrasyonu.</w:t>
      </w:r>
      <w:r>
        <w:br/>
        <w:t>- Artıları: OS ile entegre, ek yazılım gerektirmez.</w:t>
      </w:r>
      <w:r>
        <w:br/>
        <w:t>- Eksileri: Sadece Windows platformuna özgü, sınırlı özelleştirme.</w:t>
      </w:r>
      <w:r>
        <w:br/>
        <w:t>- Ygg’nin Farkı: Platform bağımsızlığı (web ve mobil desteği) ve geniş müzik servisi entegrasyonu ile daha esnek bir deneyim sunar.</w:t>
      </w:r>
      <w:r>
        <w:br/>
      </w:r>
      <w:r>
        <w:br/>
        <w:t>5. Diğer Projeler:</w:t>
      </w:r>
      <w:r>
        <w:br/>
        <w:t xml:space="preserve">Birçok Pomodoro uygulaması yalnızca yerleşik sesler veya basit arayüzler sunarken, Ygg; müzik </w:t>
      </w:r>
      <w:proofErr w:type="spellStart"/>
      <w:r>
        <w:t>entegrasyonu</w:t>
      </w:r>
      <w:proofErr w:type="spellEnd"/>
      <w:r>
        <w:t xml:space="preserve">, </w:t>
      </w:r>
      <w:proofErr w:type="spellStart"/>
      <w:r>
        <w:t>tema</w:t>
      </w:r>
      <w:proofErr w:type="spellEnd"/>
      <w:r>
        <w:t xml:space="preserve"> </w:t>
      </w:r>
      <w:proofErr w:type="spellStart"/>
      <w:r>
        <w:t>düzenleyici</w:t>
      </w:r>
      <w:proofErr w:type="spellEnd"/>
      <w:r>
        <w:t xml:space="preserve">, </w:t>
      </w:r>
      <w:proofErr w:type="spellStart"/>
      <w:r>
        <w:t>önerileri</w:t>
      </w:r>
      <w:proofErr w:type="spellEnd"/>
      <w:r>
        <w:t xml:space="preserve"> </w:t>
      </w:r>
      <w:proofErr w:type="spellStart"/>
      <w:r>
        <w:t>ve</w:t>
      </w:r>
      <w:proofErr w:type="spellEnd"/>
      <w:r>
        <w:t xml:space="preserve"> </w:t>
      </w:r>
      <w:proofErr w:type="spellStart"/>
      <w:r>
        <w:t>topluluk</w:t>
      </w:r>
      <w:proofErr w:type="spellEnd"/>
      <w:r>
        <w:t xml:space="preserve"> </w:t>
      </w:r>
      <w:proofErr w:type="spellStart"/>
      <w:r>
        <w:t>özellikleriyle</w:t>
      </w:r>
      <w:proofErr w:type="spellEnd"/>
      <w:r>
        <w:t xml:space="preserve"> fark yaratır.</w:t>
      </w:r>
    </w:p>
    <w:p w14:paraId="15DFC5BC" w14:textId="2AC9FB57" w:rsidR="0089449B" w:rsidRDefault="00000000">
      <w:pPr>
        <w:pStyle w:val="Balk1"/>
      </w:pPr>
      <w:r>
        <w:t xml:space="preserve">Ek </w:t>
      </w:r>
      <w:proofErr w:type="spellStart"/>
      <w:r>
        <w:t>Bölüm</w:t>
      </w:r>
      <w:proofErr w:type="spellEnd"/>
      <w:r>
        <w:t xml:space="preserve">: Web </w:t>
      </w:r>
      <w:proofErr w:type="spellStart"/>
      <w:r>
        <w:t>Uygulaması</w:t>
      </w:r>
      <w:proofErr w:type="spellEnd"/>
      <w:r>
        <w:t xml:space="preserve"> (Python-Flask)</w:t>
      </w:r>
    </w:p>
    <w:p w14:paraId="44B18CA5" w14:textId="77777777" w:rsidR="0089449B" w:rsidRDefault="00000000">
      <w:r>
        <w:t>Mevcut Next.js tabanlı açılış sayfası yalnızca projenin tanıtımını yaparken, kullanıcıların Pomodoro uygulamasını tüm özellikleriyle kullanabilecekleri yeni bir web uygulaması Python-Flask çatısı ile geliştirilecektir.</w:t>
      </w:r>
      <w:r>
        <w:br/>
      </w:r>
      <w:r>
        <w:br/>
      </w:r>
      <w:r>
        <w:lastRenderedPageBreak/>
        <w:t>Amaç:</w:t>
      </w:r>
      <w:r>
        <w:br/>
        <w:t>- Tam fonksiyonlu Pomodoro deneyimi sunmak; zamanlayıcı, müzik entegrasyonu, tema düzenleyici, verimlilik analitiği ve topluluk özellikleri gibi tüm modüller web ortamında erişilebilir olacaktır.</w:t>
      </w:r>
      <w:r>
        <w:br/>
      </w:r>
      <w:r>
        <w:br/>
        <w:t>Mimari ve Teknoloji Kararları:</w:t>
      </w:r>
      <w:r>
        <w:br/>
        <w:t>- Backend: Python-Flask tercih edilecektir. Hızlı geliştirme, RESTful API’ler ve esnek yapı sunması nedeniyle tercih edilir. Entegrasyonlar, mevcut Python backend modülleri yeniden kullanılacak; özellikle öncelikli olarak Spotify entegrasyonu yapılacak, ardından diğer müzik servisleri entegre edilecektir.</w:t>
      </w:r>
      <w:r>
        <w:br/>
        <w:t>- Frontend: Flask tabanlı sunucu tarafı render (SSR) ile dinamik HTML/CSS sayfaları oluşturulacaktır. Kullanıcı dostu arayüz için Bootstrap veya Tailwind CSS tercih edilebilir.</w:t>
      </w:r>
      <w:r>
        <w:br/>
        <w:t>- Veritabanı ve Kimlik Doğrulama: Firebase veya alternatif veritabanı (ör. PostgreSQL, MySQL) kullanılarak kullanıcı verileri, seans kayıtları ve tema verileri yönetilecektir. JWT ya da benzeri token bazlı kimlik doğrulama yöntemi ile güvenlik sağlanacaktır.</w:t>
      </w:r>
      <w:r>
        <w:br/>
      </w:r>
      <w:r>
        <w:br/>
        <w:t>Özellikler:</w:t>
      </w:r>
      <w:r>
        <w:br/>
        <w:t>- Pomodoro Zamanlayıcısı: Başlat/duraklat/sıfırla işlevlerinin yanı sıra, görsel/sesli bildirimler ve seans ayarlarının özelleştirilmesi.</w:t>
      </w:r>
      <w:r>
        <w:br/>
        <w:t>- Müzik Entegrasyonu: İlk olarak Spotify entegrasyonu gerçekleştirilecek; sonrasında Apple Music ve YouTube Music eklenerek, OAuth akışları ve otomatik çalma kontrolü sağlanacaktır.</w:t>
      </w:r>
      <w:r>
        <w:br/>
        <w:t>- Tema Düzenleyici: Kullanıcıların arayüzü özelleştirebileceği, canlı ön izlemeli tema düzenleyici.</w:t>
      </w:r>
      <w:r>
        <w:br/>
        <w:t>- Verimlilik Analitiği: Seans verilerinin grafik ve istatistiklerle sunulması.</w:t>
      </w:r>
      <w:r>
        <w:br/>
        <w:t>- Topluluk Özellikleri: Tema paylaşımı, beğenme ve sosyal etkileşimlerin sağlanması.</w:t>
      </w:r>
      <w:r>
        <w:br/>
      </w:r>
      <w:r>
        <w:br/>
        <w:t>Geliştirme Süreci:</w:t>
      </w:r>
      <w:r>
        <w:br/>
        <w:t>1. Planlama ve Tasarım: Proje kurulumu, veri modelleri ve API uç noktalarının belirlenmesi.</w:t>
      </w:r>
      <w:r>
        <w:br/>
        <w:t>2. Temel Özellikler: Pomodoro zamanlayıcısı, öncelikli olarak Spotify entegrasyonu ve kullanıcı doğrulamasının uygulanması.</w:t>
      </w:r>
      <w:r>
        <w:br/>
        <w:t>3. İleri Özellikler: Tema düzenleyici, verimlilik analitiği ve topluluk modülünün entegrasyonu; diğer müzik servislerinin eklenmesi.</w:t>
      </w:r>
      <w:r>
        <w:br/>
        <w:t>4. Test ve Optimizasyon: Kapsamlı testler, performans iyileştirmeleri ve entegrasyon kontrolleri.</w:t>
      </w:r>
      <w:r>
        <w:br/>
        <w:t>5. Dağıtım: Uygulamanın uygun bir sunucuda (örn. Heroku, AWS, DigitalOcean) canlıya alınması; Next.js açılış sayfasıyla entegrasyonunun sağlanması.</w:t>
      </w:r>
      <w:r>
        <w:br/>
      </w:r>
      <w:r>
        <w:br/>
        <w:t>Sonuç:</w:t>
      </w:r>
      <w:r>
        <w:br/>
        <w:t>Yeni Python-Flask tabanlı web uygulaması, Ygg’nin mobil uygulamasıyla uyumlu, tüm fonksiyonların web üzerinden de kullanılabildiği tam entegre bir Pomodoro deneyimi sunacaktır. Böylece, kullanıcılar hem web hem de mobil platformlarda aynı kapsamlı özelliklere erişebilecektir.</w:t>
      </w:r>
    </w:p>
    <w:p w14:paraId="6A6D7D7D" w14:textId="77777777" w:rsidR="0089449B" w:rsidRDefault="00000000">
      <w:pPr>
        <w:pStyle w:val="Balk1"/>
      </w:pPr>
      <w:r>
        <w:lastRenderedPageBreak/>
        <w:t>Ek Bölüm: Risk Yönetimi – Entegrasyonlar ve Önlemler</w:t>
      </w:r>
    </w:p>
    <w:p w14:paraId="057425AA" w14:textId="77777777" w:rsidR="0089449B" w:rsidRDefault="00000000">
      <w:r>
        <w:t>Amaç:</w:t>
      </w:r>
      <w:r>
        <w:br/>
        <w:t>Üçüncü taraf servisler (özellikle Spotify, Apple Music, YouTube Music) ile entegrasyon sırasında ortaya çıkabilecek riskleri belirleyip, bu risklere karşı önleyici stratejiler geliştirmektir.</w:t>
      </w:r>
      <w:r>
        <w:br/>
      </w:r>
      <w:r>
        <w:br/>
        <w:t>Risk Faktörleri ve Değerlendirme:</w:t>
      </w:r>
      <w:r>
        <w:br/>
      </w:r>
      <w:r>
        <w:br/>
        <w:t>- API Erişim Kısıtlamaları ve Rate Limiting:</w:t>
      </w:r>
      <w:r>
        <w:br/>
        <w:t xml:space="preserve">  * Risk: Üçüncü taraf API’ların belirli çağrı limitleri, yoğun kullanım dönemlerinde erişim kısıtlamalarına neden olabilir.</w:t>
      </w:r>
      <w:r>
        <w:br/>
        <w:t xml:space="preserve">  * Önlemler:</w:t>
      </w:r>
      <w:r>
        <w:br/>
        <w:t xml:space="preserve">    - API çağrılarının önbelleğe alınması, gereksiz tekrarların önlenmesi.</w:t>
      </w:r>
      <w:r>
        <w:br/>
        <w:t xml:space="preserve">    - Rate limit’lere uygun hata yönetimi ve loglama mekanizmaları.</w:t>
      </w:r>
      <w:r>
        <w:br/>
        <w:t xml:space="preserve">    - Back-off stratejileri ve otomatik yeniden deneme mekanizmaları.</w:t>
      </w:r>
      <w:r>
        <w:br/>
      </w:r>
      <w:r>
        <w:br/>
        <w:t>- Yetkilendirme ve Token Yönetimi:</w:t>
      </w:r>
      <w:r>
        <w:br/>
        <w:t xml:space="preserve">  * Risk: OAuth akışlarında token’ların süresi dolması, hatalı yenileme işlemleri veya yetkilendirme aksaklıkları entegrasyonun kesilmesine neden olabilir.</w:t>
      </w:r>
      <w:r>
        <w:br/>
        <w:t xml:space="preserve">  * Önlemler:</w:t>
      </w:r>
      <w:r>
        <w:br/>
        <w:t xml:space="preserve">    - Güvenilir token yenileme (refresh) mekanizmalarının uygulanması.</w:t>
      </w:r>
      <w:r>
        <w:br/>
        <w:t xml:space="preserve">    - Hata ve istisna yönetimi, başarısız çağrılar için otomatik yeniden deneme.</w:t>
      </w:r>
      <w:r>
        <w:br/>
        <w:t xml:space="preserve">    - Token’ların güvenli bir şekilde saklanması ve şifrelenmesi.</w:t>
      </w:r>
      <w:r>
        <w:br/>
      </w:r>
      <w:r>
        <w:br/>
        <w:t>- API Değişiklikleri ve Uyum Sorunları:</w:t>
      </w:r>
      <w:r>
        <w:br/>
        <w:t xml:space="preserve">  * Risk: Üçüncü taraf API’larında yapılacak güncellemeler, endpoint değişiklikleri veya kullanım şartlarının revize edilmesi entegrasyonlarda aksamalara neden olabilir.</w:t>
      </w:r>
      <w:r>
        <w:br/>
        <w:t xml:space="preserve">  * Önlemler:</w:t>
      </w:r>
      <w:r>
        <w:br/>
        <w:t xml:space="preserve">    - API dokümantasyonlarının düzenli takibi ve entegrasyon modüllerinin güncel tutulması.</w:t>
      </w:r>
      <w:r>
        <w:br/>
        <w:t xml:space="preserve">    - Modüler ve esnek kod yapısı ile hızlı adaptasyon.</w:t>
      </w:r>
      <w:r>
        <w:br/>
        <w:t xml:space="preserve">    - Alternatif API sağlayıcıları veya yedek planların hazırlanması.</w:t>
      </w:r>
      <w:r>
        <w:br/>
      </w:r>
      <w:r>
        <w:br/>
        <w:t>- Veri Güvenliği ve Gizlilik:</w:t>
      </w:r>
      <w:r>
        <w:br/>
        <w:t xml:space="preserve">  * Risk: Üçüncü taraf servislerle entegrasyon sırasında kullanıcı verilerinin güvenliği risk altında olabilir.</w:t>
      </w:r>
      <w:r>
        <w:br/>
        <w:t xml:space="preserve">  * Önlemler:</w:t>
      </w:r>
      <w:r>
        <w:br/>
        <w:t xml:space="preserve">    - HTTPS gibi güvenli iletişim protokollerinin kullanılması.</w:t>
      </w:r>
      <w:r>
        <w:br/>
        <w:t xml:space="preserve">    - Veri aktarımı ve saklamada end-to-end şifreleme.</w:t>
      </w:r>
      <w:r>
        <w:br/>
        <w:t xml:space="preserve">    - Kullanıcı onayının alınması ve gizlilik politikalarının netleştirilmesi.</w:t>
      </w:r>
      <w:r>
        <w:br/>
      </w:r>
      <w:r>
        <w:br/>
        <w:t>- Bağlantı ve Altyapı Kesintileri:</w:t>
      </w:r>
      <w:r>
        <w:br/>
        <w:t xml:space="preserve">  * Risk: Üçüncü taraf servislerin sunucu veya ağ sorunları, entegrasyonların kesintiye uğramasına neden olabilir.</w:t>
      </w:r>
      <w:r>
        <w:br/>
      </w:r>
      <w:r>
        <w:lastRenderedPageBreak/>
        <w:t xml:space="preserve">  * Önlemler:</w:t>
      </w:r>
      <w:r>
        <w:br/>
        <w:t xml:space="preserve">    - Yedekleme ve failover mekanizmalarının planlanması.</w:t>
      </w:r>
      <w:r>
        <w:br/>
        <w:t xml:space="preserve">    - Servis kesintilerinde kullanıcıya bilgilendirici mesajlar ve alternatif çözümler sunulması.</w:t>
      </w:r>
      <w:r>
        <w:br/>
        <w:t xml:space="preserve">    - Sürekli izleme (monitoring) sistemlerinin kurulması ve anlık müdahale planlarının oluşturulması.</w:t>
      </w:r>
      <w:r>
        <w:br/>
      </w:r>
      <w:r>
        <w:br/>
        <w:t>Genel Strateji:</w:t>
      </w:r>
      <w:r>
        <w:br/>
        <w:t xml:space="preserve">Entegrasyon modülleri, esnek, modüler ve ölçeklenebilir olacak şekilde geliştirilecek; düzenli testler, kod incelemeleri ve bakım çalışmaları ile </w:t>
      </w:r>
      <w:proofErr w:type="spellStart"/>
      <w:r>
        <w:t>risklerin</w:t>
      </w:r>
      <w:proofErr w:type="spellEnd"/>
      <w:r>
        <w:t xml:space="preserve"> minimize </w:t>
      </w:r>
      <w:proofErr w:type="spellStart"/>
      <w:r>
        <w:t>edilmesi</w:t>
      </w:r>
      <w:proofErr w:type="spellEnd"/>
      <w:r>
        <w:t xml:space="preserve"> </w:t>
      </w:r>
      <w:proofErr w:type="spellStart"/>
      <w:r>
        <w:t>hedeflenecektir</w:t>
      </w:r>
      <w:proofErr w:type="spellEnd"/>
      <w:r>
        <w:t>.</w:t>
      </w:r>
    </w:p>
    <w:p w14:paraId="52738C9E" w14:textId="77777777" w:rsidR="00E52C10" w:rsidRDefault="00E52C10" w:rsidP="00E52C10">
      <w:pPr>
        <w:pStyle w:val="Balk1"/>
      </w:pPr>
      <w:proofErr w:type="spellStart"/>
      <w:r>
        <w:t>Bağlantılar</w:t>
      </w:r>
      <w:proofErr w:type="spellEnd"/>
      <w:r>
        <w:t xml:space="preserve">, Makale </w:t>
      </w:r>
      <w:proofErr w:type="spellStart"/>
      <w:r>
        <w:t>Linkleri</w:t>
      </w:r>
      <w:proofErr w:type="spellEnd"/>
      <w:r>
        <w:t xml:space="preserve"> </w:t>
      </w:r>
      <w:proofErr w:type="spellStart"/>
      <w:r>
        <w:t>ve</w:t>
      </w:r>
      <w:proofErr w:type="spellEnd"/>
      <w:r>
        <w:t xml:space="preserve"> GitHub </w:t>
      </w:r>
      <w:proofErr w:type="spellStart"/>
      <w:r>
        <w:t>Linkleri</w:t>
      </w:r>
      <w:proofErr w:type="spellEnd"/>
    </w:p>
    <w:p w14:paraId="66F4A53A" w14:textId="30AC1659" w:rsidR="00E52C10" w:rsidRPr="00362C75" w:rsidRDefault="00E52C10">
      <w:pPr>
        <w:rPr>
          <w:b/>
          <w:bCs/>
        </w:rPr>
      </w:pPr>
      <w:proofErr w:type="spellStart"/>
      <w:r>
        <w:t>Ygg</w:t>
      </w:r>
      <w:proofErr w:type="spellEnd"/>
      <w:r>
        <w:t xml:space="preserve"> </w:t>
      </w:r>
      <w:proofErr w:type="spellStart"/>
      <w:r>
        <w:t>Proje</w:t>
      </w:r>
      <w:proofErr w:type="spellEnd"/>
      <w:r>
        <w:t xml:space="preserve"> </w:t>
      </w:r>
      <w:proofErr w:type="spellStart"/>
      <w:r>
        <w:t>Sitesi</w:t>
      </w:r>
      <w:proofErr w:type="spellEnd"/>
      <w:r w:rsidRPr="00362C75">
        <w:rPr>
          <w:b/>
          <w:bCs/>
        </w:rPr>
        <w:t xml:space="preserve">: </w:t>
      </w:r>
      <w:hyperlink r:id="rId6" w:history="1">
        <w:r w:rsidRPr="00362C75">
          <w:rPr>
            <w:rStyle w:val="Kpr"/>
            <w:b/>
            <w:bCs/>
          </w:rPr>
          <w:t>https://pomodoro.yggbranch.dev/</w:t>
        </w:r>
      </w:hyperlink>
      <w:r>
        <w:br/>
      </w:r>
      <w:r>
        <w:br/>
        <w:t xml:space="preserve">GitHub </w:t>
      </w:r>
      <w:proofErr w:type="spellStart"/>
      <w:r>
        <w:t>Deposu</w:t>
      </w:r>
      <w:proofErr w:type="spellEnd"/>
      <w:r>
        <w:t xml:space="preserve">: [Varsa] - </w:t>
      </w:r>
      <w:hyperlink r:id="rId7" w:history="1">
        <w:r w:rsidR="005D23D2" w:rsidRPr="00362C75">
          <w:rPr>
            <w:rStyle w:val="Kpr"/>
            <w:b/>
            <w:bCs/>
          </w:rPr>
          <w:t>https://github.com/cagatay-softgineer/ygg-pomodoro</w:t>
        </w:r>
      </w:hyperlink>
      <w:r w:rsidRPr="00362C75">
        <w:rPr>
          <w:b/>
          <w:bCs/>
        </w:rPr>
        <w:br/>
      </w:r>
      <w:r>
        <w:br/>
        <w:t xml:space="preserve">Pomodoro </w:t>
      </w:r>
      <w:proofErr w:type="spellStart"/>
      <w:r>
        <w:t>Tekniği</w:t>
      </w:r>
      <w:proofErr w:type="spellEnd"/>
      <w:r>
        <w:t xml:space="preserve"> </w:t>
      </w:r>
      <w:proofErr w:type="spellStart"/>
      <w:r>
        <w:t>Hakkında</w:t>
      </w:r>
      <w:proofErr w:type="spellEnd"/>
      <w:r>
        <w:t xml:space="preserve">: </w:t>
      </w:r>
      <w:hyperlink r:id="rId8" w:history="1">
        <w:r w:rsidRPr="00362C75">
          <w:rPr>
            <w:rStyle w:val="Kpr"/>
            <w:b/>
            <w:bCs/>
          </w:rPr>
          <w:t>https://francescocirillo.com/pages/pomodoro-technique</w:t>
        </w:r>
      </w:hyperlink>
      <w:r>
        <w:t xml:space="preserve"> (Wikipedia </w:t>
      </w:r>
      <w:proofErr w:type="spellStart"/>
      <w:r>
        <w:t>sayfası</w:t>
      </w:r>
      <w:proofErr w:type="spellEnd"/>
      <w:r>
        <w:t xml:space="preserve"> vs.)</w:t>
      </w:r>
      <w:r>
        <w:br/>
      </w:r>
      <w:r>
        <w:br/>
      </w:r>
      <w:proofErr w:type="spellStart"/>
      <w:r>
        <w:t>Pomtify</w:t>
      </w:r>
      <w:proofErr w:type="spellEnd"/>
      <w:r>
        <w:t xml:space="preserve"> (Benzer </w:t>
      </w:r>
      <w:proofErr w:type="spellStart"/>
      <w:r>
        <w:t>Proje</w:t>
      </w:r>
      <w:proofErr w:type="spellEnd"/>
      <w:r>
        <w:t xml:space="preserve">): </w:t>
      </w:r>
      <w:hyperlink r:id="rId9" w:history="1">
        <w:r w:rsidRPr="00362C75">
          <w:rPr>
            <w:rStyle w:val="Kpr"/>
            <w:b/>
            <w:bCs/>
          </w:rPr>
          <w:t>https://pomtify.com/</w:t>
        </w:r>
      </w:hyperlink>
      <w:r>
        <w:br/>
      </w:r>
      <w:r>
        <w:br/>
      </w:r>
      <w:proofErr w:type="spellStart"/>
      <w:r>
        <w:t>Astrostation</w:t>
      </w:r>
      <w:proofErr w:type="spellEnd"/>
      <w:r>
        <w:t xml:space="preserve"> (Benzer </w:t>
      </w:r>
      <w:proofErr w:type="spellStart"/>
      <w:r>
        <w:t>Proje</w:t>
      </w:r>
      <w:proofErr w:type="spellEnd"/>
      <w:r>
        <w:t xml:space="preserve">): </w:t>
      </w:r>
      <w:hyperlink r:id="rId10" w:history="1">
        <w:r w:rsidRPr="00362C75">
          <w:rPr>
            <w:rStyle w:val="Kpr"/>
            <w:b/>
            <w:bCs/>
          </w:rPr>
          <w:t>https://astrostation.me/</w:t>
        </w:r>
      </w:hyperlink>
      <w:r w:rsidRPr="00362C75">
        <w:rPr>
          <w:b/>
          <w:bCs/>
        </w:rPr>
        <w:br/>
      </w:r>
      <w:r>
        <w:br/>
      </w:r>
      <w:proofErr w:type="spellStart"/>
      <w:r>
        <w:t>Focus@Will</w:t>
      </w:r>
      <w:proofErr w:type="spellEnd"/>
      <w:r>
        <w:t xml:space="preserve">: </w:t>
      </w:r>
      <w:hyperlink r:id="rId11" w:history="1">
        <w:r w:rsidRPr="00362C75">
          <w:rPr>
            <w:rStyle w:val="Kpr"/>
            <w:b/>
            <w:bCs/>
          </w:rPr>
          <w:t>https://www.focusatwill.com/</w:t>
        </w:r>
      </w:hyperlink>
      <w:r>
        <w:br/>
      </w:r>
      <w:r>
        <w:br/>
        <w:t xml:space="preserve">Windows 11 Focus Sessions: </w:t>
      </w:r>
      <w:hyperlink r:id="rId12" w:history="1">
        <w:r w:rsidRPr="00362C75">
          <w:rPr>
            <w:rStyle w:val="Kpr"/>
            <w:b/>
            <w:bCs/>
          </w:rPr>
          <w:t>https://thenextweb.com/news/windows-11-focus-timer-with-spotify</w:t>
        </w:r>
      </w:hyperlink>
      <w:r w:rsidRPr="00362C75">
        <w:rPr>
          <w:b/>
          <w:bCs/>
        </w:rPr>
        <w:br/>
      </w:r>
      <w:r>
        <w:br/>
        <w:t xml:space="preserve">Spotify API </w:t>
      </w:r>
      <w:proofErr w:type="spellStart"/>
      <w:r>
        <w:t>Dokümantasyonu</w:t>
      </w:r>
      <w:proofErr w:type="spellEnd"/>
      <w:r>
        <w:t xml:space="preserve">: </w:t>
      </w:r>
      <w:hyperlink r:id="rId13" w:history="1">
        <w:r w:rsidRPr="00362C75">
          <w:rPr>
            <w:rStyle w:val="Kpr"/>
            <w:b/>
            <w:bCs/>
          </w:rPr>
          <w:t>https://developer.spotify.com/documentation/web-api/</w:t>
        </w:r>
      </w:hyperlink>
      <w:r>
        <w:br/>
      </w:r>
      <w:r>
        <w:br/>
        <w:t>Apple Music API (</w:t>
      </w:r>
      <w:proofErr w:type="spellStart"/>
      <w:r>
        <w:t>MusicKit</w:t>
      </w:r>
      <w:proofErr w:type="spellEnd"/>
      <w:r>
        <w:t xml:space="preserve">): </w:t>
      </w:r>
      <w:hyperlink r:id="rId14" w:history="1">
        <w:r w:rsidRPr="00362C75">
          <w:rPr>
            <w:rStyle w:val="Kpr"/>
            <w:b/>
            <w:bCs/>
          </w:rPr>
          <w:t>https://developer.apple.com/documentation/musickitjs</w:t>
        </w:r>
      </w:hyperlink>
      <w:r w:rsidRPr="00362C75">
        <w:rPr>
          <w:b/>
          <w:bCs/>
        </w:rPr>
        <w:br/>
      </w:r>
      <w:r>
        <w:br/>
        <w:t xml:space="preserve">YouTube Data API </w:t>
      </w:r>
      <w:proofErr w:type="spellStart"/>
      <w:r>
        <w:t>Dokümanları</w:t>
      </w:r>
      <w:proofErr w:type="spellEnd"/>
      <w:r>
        <w:t xml:space="preserve">: </w:t>
      </w:r>
      <w:hyperlink r:id="rId15" w:history="1">
        <w:r w:rsidRPr="00362C75">
          <w:rPr>
            <w:rStyle w:val="Kpr"/>
            <w:b/>
            <w:bCs/>
          </w:rPr>
          <w:t>https://developers.google.com/youtube/v3</w:t>
        </w:r>
      </w:hyperlink>
      <w:r w:rsidRPr="00362C75">
        <w:rPr>
          <w:b/>
          <w:bCs/>
        </w:rPr>
        <w:br/>
      </w:r>
      <w:r>
        <w:br/>
        <w:t xml:space="preserve">Flutter </w:t>
      </w:r>
      <w:proofErr w:type="spellStart"/>
      <w:r>
        <w:t>Dokümantasyonu</w:t>
      </w:r>
      <w:proofErr w:type="spellEnd"/>
      <w:r>
        <w:t xml:space="preserve">: </w:t>
      </w:r>
      <w:hyperlink r:id="rId16" w:history="1">
        <w:r w:rsidRPr="00362C75">
          <w:rPr>
            <w:rStyle w:val="Kpr"/>
            <w:b/>
            <w:bCs/>
          </w:rPr>
          <w:t>https://flutter.dev/docs</w:t>
        </w:r>
      </w:hyperlink>
      <w:r w:rsidRPr="00362C75">
        <w:rPr>
          <w:b/>
          <w:bCs/>
        </w:rPr>
        <w:br/>
      </w:r>
      <w:r>
        <w:br/>
        <w:t xml:space="preserve">Firebase </w:t>
      </w:r>
      <w:proofErr w:type="spellStart"/>
      <w:r>
        <w:t>Dokümantasyonu</w:t>
      </w:r>
      <w:proofErr w:type="spellEnd"/>
      <w:r>
        <w:t xml:space="preserve"> – </w:t>
      </w:r>
      <w:hyperlink r:id="rId17" w:history="1">
        <w:r w:rsidRPr="00362C75">
          <w:rPr>
            <w:rStyle w:val="Kpr"/>
            <w:b/>
            <w:bCs/>
          </w:rPr>
          <w:t>Web &amp; Flutter: https://firebase.google.com/docs</w:t>
        </w:r>
      </w:hyperlink>
    </w:p>
    <w:sectPr w:rsidR="00E52C10" w:rsidRPr="00362C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ara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ara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Maddem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Maddem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ara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Maddemi"/>
      <w:lvlText w:val=""/>
      <w:lvlJc w:val="left"/>
      <w:pPr>
        <w:tabs>
          <w:tab w:val="num" w:pos="360"/>
        </w:tabs>
        <w:ind w:left="360" w:hanging="360"/>
      </w:pPr>
      <w:rPr>
        <w:rFonts w:ascii="Symbol" w:hAnsi="Symbol" w:hint="default"/>
      </w:rPr>
    </w:lvl>
  </w:abstractNum>
  <w:num w:numId="1" w16cid:durableId="702632424">
    <w:abstractNumId w:val="8"/>
  </w:num>
  <w:num w:numId="2" w16cid:durableId="822281096">
    <w:abstractNumId w:val="6"/>
  </w:num>
  <w:num w:numId="3" w16cid:durableId="9113318">
    <w:abstractNumId w:val="5"/>
  </w:num>
  <w:num w:numId="4" w16cid:durableId="660735224">
    <w:abstractNumId w:val="4"/>
  </w:num>
  <w:num w:numId="5" w16cid:durableId="499662620">
    <w:abstractNumId w:val="7"/>
  </w:num>
  <w:num w:numId="6" w16cid:durableId="16471940">
    <w:abstractNumId w:val="3"/>
  </w:num>
  <w:num w:numId="7" w16cid:durableId="1294746899">
    <w:abstractNumId w:val="2"/>
  </w:num>
  <w:num w:numId="8" w16cid:durableId="1711611698">
    <w:abstractNumId w:val="1"/>
  </w:num>
  <w:num w:numId="9" w16cid:durableId="2144348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E18F3"/>
    <w:rsid w:val="002349BE"/>
    <w:rsid w:val="002473F0"/>
    <w:rsid w:val="0029639D"/>
    <w:rsid w:val="002E30FC"/>
    <w:rsid w:val="00326F90"/>
    <w:rsid w:val="00347CFF"/>
    <w:rsid w:val="00362C75"/>
    <w:rsid w:val="0037247A"/>
    <w:rsid w:val="0038797D"/>
    <w:rsid w:val="003C7097"/>
    <w:rsid w:val="00474D0F"/>
    <w:rsid w:val="00492D4E"/>
    <w:rsid w:val="004D5FF7"/>
    <w:rsid w:val="00592E14"/>
    <w:rsid w:val="005D23D2"/>
    <w:rsid w:val="0069140A"/>
    <w:rsid w:val="007B79F1"/>
    <w:rsid w:val="007E50A8"/>
    <w:rsid w:val="0089449B"/>
    <w:rsid w:val="00A90DF6"/>
    <w:rsid w:val="00AA1D8D"/>
    <w:rsid w:val="00AC0CD3"/>
    <w:rsid w:val="00B30CC2"/>
    <w:rsid w:val="00B47730"/>
    <w:rsid w:val="00B91209"/>
    <w:rsid w:val="00CB0664"/>
    <w:rsid w:val="00CD1A87"/>
    <w:rsid w:val="00D35138"/>
    <w:rsid w:val="00D40343"/>
    <w:rsid w:val="00DF5664"/>
    <w:rsid w:val="00DF6A03"/>
    <w:rsid w:val="00E110BE"/>
    <w:rsid w:val="00E33873"/>
    <w:rsid w:val="00E52C1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9FFD81"/>
  <w14:defaultImageDpi w14:val="330"/>
  <w15:docId w15:val="{FFC4187A-5947-470C-9806-984FD2670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Balk1">
    <w:name w:val="heading 1"/>
    <w:basedOn w:val="Normal"/>
    <w:next w:val="Normal"/>
    <w:link w:val="Balk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alk2">
    <w:name w:val="heading 2"/>
    <w:basedOn w:val="Normal"/>
    <w:next w:val="Normal"/>
    <w:link w:val="Balk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next w:val="Normal"/>
    <w:link w:val="Balk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alk9">
    <w:name w:val="heading 9"/>
    <w:basedOn w:val="Normal"/>
    <w:next w:val="Normal"/>
    <w:link w:val="Balk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E618BF"/>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E618BF"/>
  </w:style>
  <w:style w:type="paragraph" w:styleId="AltBilgi">
    <w:name w:val="footer"/>
    <w:basedOn w:val="Normal"/>
    <w:link w:val="AltBilgiChar"/>
    <w:uiPriority w:val="99"/>
    <w:unhideWhenUsed/>
    <w:rsid w:val="00E618BF"/>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E618BF"/>
  </w:style>
  <w:style w:type="paragraph" w:styleId="AralkYok">
    <w:name w:val="No Spacing"/>
    <w:uiPriority w:val="1"/>
    <w:qFormat/>
    <w:rsid w:val="00FC693F"/>
    <w:pPr>
      <w:spacing w:after="0" w:line="240" w:lineRule="auto"/>
    </w:pPr>
  </w:style>
  <w:style w:type="character" w:customStyle="1" w:styleId="Balk1Char">
    <w:name w:val="Başlık 1 Char"/>
    <w:basedOn w:val="VarsaylanParagrafYazTipi"/>
    <w:link w:val="Balk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alk2Char">
    <w:name w:val="Başlık 2 Char"/>
    <w:basedOn w:val="VarsaylanParagrafYazTipi"/>
    <w:link w:val="Balk2"/>
    <w:uiPriority w:val="9"/>
    <w:rsid w:val="00FC693F"/>
    <w:rPr>
      <w:rFonts w:asciiTheme="majorHAnsi" w:eastAsiaTheme="majorEastAsia" w:hAnsiTheme="majorHAnsi" w:cstheme="majorBidi"/>
      <w:b/>
      <w:bCs/>
      <w:color w:val="4F81BD" w:themeColor="accent1"/>
      <w:sz w:val="26"/>
      <w:szCs w:val="26"/>
    </w:rPr>
  </w:style>
  <w:style w:type="character" w:customStyle="1" w:styleId="Balk3Char">
    <w:name w:val="Başlık 3 Char"/>
    <w:basedOn w:val="VarsaylanParagrafYazTipi"/>
    <w:link w:val="Balk3"/>
    <w:uiPriority w:val="9"/>
    <w:rsid w:val="00FC693F"/>
    <w:rPr>
      <w:rFonts w:asciiTheme="majorHAnsi" w:eastAsiaTheme="majorEastAsia" w:hAnsiTheme="majorHAnsi" w:cstheme="majorBidi"/>
      <w:b/>
      <w:bCs/>
      <w:color w:val="4F81BD" w:themeColor="accent1"/>
    </w:rPr>
  </w:style>
  <w:style w:type="paragraph" w:styleId="KonuBal">
    <w:name w:val="Title"/>
    <w:basedOn w:val="Normal"/>
    <w:next w:val="Normal"/>
    <w:link w:val="KonuBal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KonuBalChar">
    <w:name w:val="Konu Başlığı Char"/>
    <w:basedOn w:val="VarsaylanParagrafYazTipi"/>
    <w:link w:val="KonuBa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ltyaz">
    <w:name w:val="Subtitle"/>
    <w:basedOn w:val="Normal"/>
    <w:next w:val="Normal"/>
    <w:link w:val="Altyaz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ltyazChar">
    <w:name w:val="Altyazı Char"/>
    <w:basedOn w:val="VarsaylanParagrafYazTipi"/>
    <w:link w:val="Altyaz"/>
    <w:uiPriority w:val="11"/>
    <w:rsid w:val="00FC693F"/>
    <w:rPr>
      <w:rFonts w:asciiTheme="majorHAnsi" w:eastAsiaTheme="majorEastAsia" w:hAnsiTheme="majorHAnsi" w:cstheme="majorBidi"/>
      <w:i/>
      <w:iCs/>
      <w:color w:val="4F81BD" w:themeColor="accent1"/>
      <w:spacing w:val="15"/>
      <w:sz w:val="24"/>
      <w:szCs w:val="24"/>
    </w:rPr>
  </w:style>
  <w:style w:type="paragraph" w:styleId="ListeParagraf">
    <w:name w:val="List Paragraph"/>
    <w:basedOn w:val="Normal"/>
    <w:uiPriority w:val="34"/>
    <w:qFormat/>
    <w:rsid w:val="00FC693F"/>
    <w:pPr>
      <w:ind w:left="720"/>
      <w:contextualSpacing/>
    </w:pPr>
  </w:style>
  <w:style w:type="paragraph" w:styleId="GvdeMetni">
    <w:name w:val="Body Text"/>
    <w:basedOn w:val="Normal"/>
    <w:link w:val="GvdeMetniChar"/>
    <w:uiPriority w:val="99"/>
    <w:unhideWhenUsed/>
    <w:rsid w:val="00AA1D8D"/>
    <w:pPr>
      <w:spacing w:after="120"/>
    </w:pPr>
  </w:style>
  <w:style w:type="character" w:customStyle="1" w:styleId="GvdeMetniChar">
    <w:name w:val="Gövde Metni Char"/>
    <w:basedOn w:val="VarsaylanParagrafYazTipi"/>
    <w:link w:val="GvdeMetni"/>
    <w:uiPriority w:val="99"/>
    <w:rsid w:val="00AA1D8D"/>
  </w:style>
  <w:style w:type="paragraph" w:styleId="GvdeMetni2">
    <w:name w:val="Body Text 2"/>
    <w:basedOn w:val="Normal"/>
    <w:link w:val="GvdeMetni2Char"/>
    <w:uiPriority w:val="99"/>
    <w:unhideWhenUsed/>
    <w:rsid w:val="00AA1D8D"/>
    <w:pPr>
      <w:spacing w:after="120" w:line="480" w:lineRule="auto"/>
    </w:pPr>
  </w:style>
  <w:style w:type="character" w:customStyle="1" w:styleId="GvdeMetni2Char">
    <w:name w:val="Gövde Metni 2 Char"/>
    <w:basedOn w:val="VarsaylanParagrafYazTipi"/>
    <w:link w:val="GvdeMetni2"/>
    <w:uiPriority w:val="99"/>
    <w:rsid w:val="00AA1D8D"/>
  </w:style>
  <w:style w:type="paragraph" w:styleId="GvdeMetni3">
    <w:name w:val="Body Text 3"/>
    <w:basedOn w:val="Normal"/>
    <w:link w:val="GvdeMetni3Char"/>
    <w:uiPriority w:val="99"/>
    <w:unhideWhenUsed/>
    <w:rsid w:val="00AA1D8D"/>
    <w:pPr>
      <w:spacing w:after="120"/>
    </w:pPr>
    <w:rPr>
      <w:sz w:val="16"/>
      <w:szCs w:val="16"/>
    </w:rPr>
  </w:style>
  <w:style w:type="character" w:customStyle="1" w:styleId="GvdeMetni3Char">
    <w:name w:val="Gövde Metni 3 Char"/>
    <w:basedOn w:val="VarsaylanParagrafYazTipi"/>
    <w:link w:val="GvdeMetni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Maddemi">
    <w:name w:val="List Bullet"/>
    <w:basedOn w:val="Normal"/>
    <w:uiPriority w:val="99"/>
    <w:unhideWhenUsed/>
    <w:rsid w:val="00326F90"/>
    <w:pPr>
      <w:numPr>
        <w:numId w:val="1"/>
      </w:numPr>
      <w:contextualSpacing/>
    </w:pPr>
  </w:style>
  <w:style w:type="paragraph" w:styleId="ListeMaddemi2">
    <w:name w:val="List Bullet 2"/>
    <w:basedOn w:val="Normal"/>
    <w:uiPriority w:val="99"/>
    <w:unhideWhenUsed/>
    <w:rsid w:val="00326F90"/>
    <w:pPr>
      <w:numPr>
        <w:numId w:val="2"/>
      </w:numPr>
      <w:contextualSpacing/>
    </w:pPr>
  </w:style>
  <w:style w:type="paragraph" w:styleId="ListeMaddemi3">
    <w:name w:val="List Bullet 3"/>
    <w:basedOn w:val="Normal"/>
    <w:uiPriority w:val="99"/>
    <w:unhideWhenUsed/>
    <w:rsid w:val="00326F90"/>
    <w:pPr>
      <w:numPr>
        <w:numId w:val="3"/>
      </w:numPr>
      <w:contextualSpacing/>
    </w:pPr>
  </w:style>
  <w:style w:type="paragraph" w:styleId="ListeNumaras">
    <w:name w:val="List Number"/>
    <w:basedOn w:val="Normal"/>
    <w:uiPriority w:val="99"/>
    <w:unhideWhenUsed/>
    <w:rsid w:val="00326F90"/>
    <w:pPr>
      <w:numPr>
        <w:numId w:val="5"/>
      </w:numPr>
      <w:contextualSpacing/>
    </w:pPr>
  </w:style>
  <w:style w:type="paragraph" w:styleId="ListeNumaras2">
    <w:name w:val="List Number 2"/>
    <w:basedOn w:val="Normal"/>
    <w:uiPriority w:val="99"/>
    <w:unhideWhenUsed/>
    <w:rsid w:val="0029639D"/>
    <w:pPr>
      <w:numPr>
        <w:numId w:val="6"/>
      </w:numPr>
      <w:contextualSpacing/>
    </w:pPr>
  </w:style>
  <w:style w:type="paragraph" w:styleId="ListeNumaras3">
    <w:name w:val="List Number 3"/>
    <w:basedOn w:val="Normal"/>
    <w:uiPriority w:val="99"/>
    <w:unhideWhenUsed/>
    <w:rsid w:val="0029639D"/>
    <w:pPr>
      <w:numPr>
        <w:numId w:val="7"/>
      </w:numPr>
      <w:contextualSpacing/>
    </w:pPr>
  </w:style>
  <w:style w:type="paragraph" w:styleId="ListeDevam">
    <w:name w:val="List Continue"/>
    <w:basedOn w:val="Normal"/>
    <w:uiPriority w:val="99"/>
    <w:unhideWhenUsed/>
    <w:rsid w:val="0029639D"/>
    <w:pPr>
      <w:spacing w:after="120"/>
      <w:ind w:left="360"/>
      <w:contextualSpacing/>
    </w:pPr>
  </w:style>
  <w:style w:type="paragraph" w:styleId="ListeDevam2">
    <w:name w:val="List Continue 2"/>
    <w:basedOn w:val="Normal"/>
    <w:uiPriority w:val="99"/>
    <w:unhideWhenUsed/>
    <w:rsid w:val="0029639D"/>
    <w:pPr>
      <w:spacing w:after="120"/>
      <w:ind w:left="720"/>
      <w:contextualSpacing/>
    </w:pPr>
  </w:style>
  <w:style w:type="paragraph" w:styleId="ListeDevam3">
    <w:name w:val="List Continue 3"/>
    <w:basedOn w:val="Normal"/>
    <w:uiPriority w:val="99"/>
    <w:unhideWhenUsed/>
    <w:rsid w:val="0029639D"/>
    <w:pPr>
      <w:spacing w:after="120"/>
      <w:ind w:left="1080"/>
      <w:contextualSpacing/>
    </w:pPr>
  </w:style>
  <w:style w:type="paragraph" w:styleId="MakroMetni">
    <w:name w:val="macro"/>
    <w:link w:val="MakroMetni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MetniChar">
    <w:name w:val="Makro Metni Char"/>
    <w:basedOn w:val="VarsaylanParagrafYazTipi"/>
    <w:link w:val="MakroMetni"/>
    <w:uiPriority w:val="99"/>
    <w:rsid w:val="0029639D"/>
    <w:rPr>
      <w:rFonts w:ascii="Courier" w:hAnsi="Courier"/>
      <w:sz w:val="20"/>
      <w:szCs w:val="20"/>
    </w:rPr>
  </w:style>
  <w:style w:type="paragraph" w:styleId="Alnt">
    <w:name w:val="Quote"/>
    <w:basedOn w:val="Normal"/>
    <w:next w:val="Normal"/>
    <w:link w:val="AlntChar"/>
    <w:uiPriority w:val="29"/>
    <w:qFormat/>
    <w:rsid w:val="00FC693F"/>
    <w:rPr>
      <w:i/>
      <w:iCs/>
      <w:color w:val="000000" w:themeColor="text1"/>
    </w:rPr>
  </w:style>
  <w:style w:type="character" w:customStyle="1" w:styleId="AlntChar">
    <w:name w:val="Alıntı Char"/>
    <w:basedOn w:val="VarsaylanParagrafYazTipi"/>
    <w:link w:val="Alnt"/>
    <w:uiPriority w:val="29"/>
    <w:rsid w:val="00FC693F"/>
    <w:rPr>
      <w:i/>
      <w:iCs/>
      <w:color w:val="000000" w:themeColor="text1"/>
    </w:rPr>
  </w:style>
  <w:style w:type="character" w:customStyle="1" w:styleId="Balk4Char">
    <w:name w:val="Başlık 4 Char"/>
    <w:basedOn w:val="VarsaylanParagrafYazTipi"/>
    <w:link w:val="Balk4"/>
    <w:uiPriority w:val="9"/>
    <w:semiHidden/>
    <w:rsid w:val="00FC693F"/>
    <w:rPr>
      <w:rFonts w:asciiTheme="majorHAnsi" w:eastAsiaTheme="majorEastAsia" w:hAnsiTheme="majorHAnsi" w:cstheme="majorBidi"/>
      <w:b/>
      <w:bCs/>
      <w:i/>
      <w:iCs/>
      <w:color w:val="4F81BD" w:themeColor="accent1"/>
    </w:rPr>
  </w:style>
  <w:style w:type="character" w:customStyle="1" w:styleId="Balk5Char">
    <w:name w:val="Başlık 5 Char"/>
    <w:basedOn w:val="VarsaylanParagrafYazTipi"/>
    <w:link w:val="Balk5"/>
    <w:uiPriority w:val="9"/>
    <w:semiHidden/>
    <w:rsid w:val="00FC693F"/>
    <w:rPr>
      <w:rFonts w:asciiTheme="majorHAnsi" w:eastAsiaTheme="majorEastAsia" w:hAnsiTheme="majorHAnsi" w:cstheme="majorBidi"/>
      <w:color w:val="243F60" w:themeColor="accent1" w:themeShade="7F"/>
    </w:rPr>
  </w:style>
  <w:style w:type="character" w:customStyle="1" w:styleId="Balk6Char">
    <w:name w:val="Başlık 6 Char"/>
    <w:basedOn w:val="VarsaylanParagrafYazTipi"/>
    <w:link w:val="Balk6"/>
    <w:uiPriority w:val="9"/>
    <w:semiHidden/>
    <w:rsid w:val="00FC693F"/>
    <w:rPr>
      <w:rFonts w:asciiTheme="majorHAnsi" w:eastAsiaTheme="majorEastAsia" w:hAnsiTheme="majorHAnsi" w:cstheme="majorBidi"/>
      <w:i/>
      <w:iCs/>
      <w:color w:val="243F60" w:themeColor="accent1" w:themeShade="7F"/>
    </w:rPr>
  </w:style>
  <w:style w:type="character" w:customStyle="1" w:styleId="Balk7Char">
    <w:name w:val="Başlık 7 Char"/>
    <w:basedOn w:val="VarsaylanParagrafYazTipi"/>
    <w:link w:val="Balk7"/>
    <w:uiPriority w:val="9"/>
    <w:semiHidden/>
    <w:rsid w:val="00FC693F"/>
    <w:rPr>
      <w:rFonts w:asciiTheme="majorHAnsi" w:eastAsiaTheme="majorEastAsia" w:hAnsiTheme="majorHAnsi" w:cstheme="majorBidi"/>
      <w:i/>
      <w:iCs/>
      <w:color w:val="404040" w:themeColor="text1" w:themeTint="BF"/>
    </w:rPr>
  </w:style>
  <w:style w:type="character" w:customStyle="1" w:styleId="Balk8Char">
    <w:name w:val="Başlık 8 Char"/>
    <w:basedOn w:val="VarsaylanParagrafYazTipi"/>
    <w:link w:val="Balk8"/>
    <w:uiPriority w:val="9"/>
    <w:semiHidden/>
    <w:rsid w:val="00FC693F"/>
    <w:rPr>
      <w:rFonts w:asciiTheme="majorHAnsi" w:eastAsiaTheme="majorEastAsia" w:hAnsiTheme="majorHAnsi" w:cstheme="majorBidi"/>
      <w:color w:val="4F81BD" w:themeColor="accent1"/>
      <w:sz w:val="20"/>
      <w:szCs w:val="20"/>
    </w:rPr>
  </w:style>
  <w:style w:type="character" w:customStyle="1" w:styleId="Balk9Char">
    <w:name w:val="Başlık 9 Char"/>
    <w:basedOn w:val="VarsaylanParagrafYazTipi"/>
    <w:link w:val="Balk9"/>
    <w:uiPriority w:val="9"/>
    <w:semiHidden/>
    <w:rsid w:val="00FC693F"/>
    <w:rPr>
      <w:rFonts w:asciiTheme="majorHAnsi" w:eastAsiaTheme="majorEastAsia" w:hAnsiTheme="majorHAnsi" w:cstheme="majorBidi"/>
      <w:i/>
      <w:iCs/>
      <w:color w:val="404040" w:themeColor="text1" w:themeTint="BF"/>
      <w:sz w:val="20"/>
      <w:szCs w:val="20"/>
    </w:rPr>
  </w:style>
  <w:style w:type="paragraph" w:styleId="ResimYazs">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Gl">
    <w:name w:val="Strong"/>
    <w:basedOn w:val="VarsaylanParagrafYazTipi"/>
    <w:uiPriority w:val="22"/>
    <w:qFormat/>
    <w:rsid w:val="00FC693F"/>
    <w:rPr>
      <w:b/>
      <w:bCs/>
    </w:rPr>
  </w:style>
  <w:style w:type="character" w:styleId="Vurgu">
    <w:name w:val="Emphasis"/>
    <w:basedOn w:val="VarsaylanParagrafYazTipi"/>
    <w:uiPriority w:val="20"/>
    <w:qFormat/>
    <w:rsid w:val="00FC693F"/>
    <w:rPr>
      <w:i/>
      <w:iCs/>
    </w:rPr>
  </w:style>
  <w:style w:type="paragraph" w:styleId="GlAlnt">
    <w:name w:val="Intense Quote"/>
    <w:basedOn w:val="Normal"/>
    <w:next w:val="Normal"/>
    <w:link w:val="GlAlnt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GlAlntChar">
    <w:name w:val="Güçlü Alıntı Char"/>
    <w:basedOn w:val="VarsaylanParagrafYazTipi"/>
    <w:link w:val="GlAlnt"/>
    <w:uiPriority w:val="30"/>
    <w:rsid w:val="00FC693F"/>
    <w:rPr>
      <w:b/>
      <w:bCs/>
      <w:i/>
      <w:iCs/>
      <w:color w:val="4F81BD" w:themeColor="accent1"/>
    </w:rPr>
  </w:style>
  <w:style w:type="character" w:styleId="HafifVurgulama">
    <w:name w:val="Subtle Emphasis"/>
    <w:basedOn w:val="VarsaylanParagrafYazTipi"/>
    <w:uiPriority w:val="19"/>
    <w:qFormat/>
    <w:rsid w:val="00FC693F"/>
    <w:rPr>
      <w:i/>
      <w:iCs/>
      <w:color w:val="808080" w:themeColor="text1" w:themeTint="7F"/>
    </w:rPr>
  </w:style>
  <w:style w:type="character" w:styleId="GlVurgulama">
    <w:name w:val="Intense Emphasis"/>
    <w:basedOn w:val="VarsaylanParagrafYazTipi"/>
    <w:uiPriority w:val="21"/>
    <w:qFormat/>
    <w:rsid w:val="00FC693F"/>
    <w:rPr>
      <w:b/>
      <w:bCs/>
      <w:i/>
      <w:iCs/>
      <w:color w:val="4F81BD" w:themeColor="accent1"/>
    </w:rPr>
  </w:style>
  <w:style w:type="character" w:styleId="HafifBavuru">
    <w:name w:val="Subtle Reference"/>
    <w:basedOn w:val="VarsaylanParagrafYazTipi"/>
    <w:uiPriority w:val="31"/>
    <w:qFormat/>
    <w:rsid w:val="00FC693F"/>
    <w:rPr>
      <w:smallCaps/>
      <w:color w:val="C0504D" w:themeColor="accent2"/>
      <w:u w:val="single"/>
    </w:rPr>
  </w:style>
  <w:style w:type="character" w:styleId="GlBavuru">
    <w:name w:val="Intense Reference"/>
    <w:basedOn w:val="VarsaylanParagrafYazTipi"/>
    <w:uiPriority w:val="32"/>
    <w:qFormat/>
    <w:rsid w:val="00FC693F"/>
    <w:rPr>
      <w:b/>
      <w:bCs/>
      <w:smallCaps/>
      <w:color w:val="C0504D" w:themeColor="accent2"/>
      <w:spacing w:val="5"/>
      <w:u w:val="single"/>
    </w:rPr>
  </w:style>
  <w:style w:type="character" w:styleId="KitapBal">
    <w:name w:val="Book Title"/>
    <w:basedOn w:val="VarsaylanParagrafYazTipi"/>
    <w:uiPriority w:val="33"/>
    <w:qFormat/>
    <w:rsid w:val="00FC693F"/>
    <w:rPr>
      <w:b/>
      <w:bCs/>
      <w:smallCaps/>
      <w:spacing w:val="5"/>
    </w:rPr>
  </w:style>
  <w:style w:type="paragraph" w:styleId="TBal">
    <w:name w:val="TOC Heading"/>
    <w:basedOn w:val="Balk1"/>
    <w:next w:val="Normal"/>
    <w:uiPriority w:val="39"/>
    <w:semiHidden/>
    <w:unhideWhenUsed/>
    <w:qFormat/>
    <w:rsid w:val="00FC693F"/>
    <w:pPr>
      <w:outlineLvl w:val="9"/>
    </w:pPr>
  </w:style>
  <w:style w:type="table" w:styleId="TabloKlavuzu">
    <w:name w:val="Table Grid"/>
    <w:basedOn w:val="NormalTablo"/>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kGlgeleme">
    <w:name w:val="Light Shading"/>
    <w:basedOn w:val="NormalTablo"/>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AkGlgeleme-Vurgu1">
    <w:name w:val="Light Shading Accent 1"/>
    <w:basedOn w:val="NormalTablo"/>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AkGlgeleme-Vurgu2">
    <w:name w:val="Light Shading Accent 2"/>
    <w:basedOn w:val="NormalTablo"/>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AkGlgeleme-Vurgu3">
    <w:name w:val="Light Shading Accent 3"/>
    <w:basedOn w:val="NormalTablo"/>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AkGlgeleme-Vurgu4">
    <w:name w:val="Light Shading Accent 4"/>
    <w:basedOn w:val="NormalTablo"/>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AkGlgeleme-Vurgu5">
    <w:name w:val="Light Shading Accent 5"/>
    <w:basedOn w:val="NormalTablo"/>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kGlgeleme-Vurgu6">
    <w:name w:val="Light Shading Accent 6"/>
    <w:basedOn w:val="NormalTablo"/>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kListe">
    <w:name w:val="Light List"/>
    <w:basedOn w:val="NormalTablo"/>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AkListe-Vurgu1">
    <w:name w:val="Light List Accent 1"/>
    <w:basedOn w:val="NormalTablo"/>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kListe-Vurgu2">
    <w:name w:val="Light List Accent 2"/>
    <w:basedOn w:val="NormalTablo"/>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AkListe-Vurgu3">
    <w:name w:val="Light List Accent 3"/>
    <w:basedOn w:val="NormalTablo"/>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AkListe-Vurgu4">
    <w:name w:val="Light List Accent 4"/>
    <w:basedOn w:val="NormalTablo"/>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AkListe-Vurgu5">
    <w:name w:val="Light List Accent 5"/>
    <w:basedOn w:val="NormalTablo"/>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AkListe-Vurgu6">
    <w:name w:val="Light List Accent 6"/>
    <w:basedOn w:val="NormalTablo"/>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kKlavuz">
    <w:name w:val="Light Grid"/>
    <w:basedOn w:val="NormalTablo"/>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AkKlavuz-Vurgu1">
    <w:name w:val="Light Grid Accent 1"/>
    <w:basedOn w:val="NormalTablo"/>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AkKlavuz-Vurgu2">
    <w:name w:val="Light Grid Accent 2"/>
    <w:basedOn w:val="NormalTablo"/>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AkKlavuz-Vurgu3">
    <w:name w:val="Light Grid Accent 3"/>
    <w:basedOn w:val="NormalTablo"/>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AkKlavuz-Vurgu4">
    <w:name w:val="Light Grid Accent 4"/>
    <w:basedOn w:val="NormalTablo"/>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AkKlavuz-Vurgu5">
    <w:name w:val="Light Grid Accent 5"/>
    <w:basedOn w:val="NormalTablo"/>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AkKlavuz-Vurgu6">
    <w:name w:val="Light Grid Accent 6"/>
    <w:basedOn w:val="NormalTablo"/>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OrtaGlgeleme1">
    <w:name w:val="Medium Shading 1"/>
    <w:basedOn w:val="NormalTablo"/>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OrtaGlgeleme1-Vurgu1">
    <w:name w:val="Medium Shading 1 Accent 1"/>
    <w:basedOn w:val="NormalTablo"/>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OrtaGlgeleme1-Vurgu2">
    <w:name w:val="Medium Shading 1 Accent 2"/>
    <w:basedOn w:val="NormalTablo"/>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OrtaGlgeleme1-Vurgu3">
    <w:name w:val="Medium Shading 1 Accent 3"/>
    <w:basedOn w:val="NormalTablo"/>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OrtaGlgeleme1-Vurgu4">
    <w:name w:val="Medium Shading 1 Accent 4"/>
    <w:basedOn w:val="NormalTablo"/>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OrtaGlgeleme1-Vurgu5">
    <w:name w:val="Medium Shading 1 Accent 5"/>
    <w:basedOn w:val="NormalTablo"/>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OrtaGlgeleme1-Vurgu6">
    <w:name w:val="Medium Shading 1 Accent 6"/>
    <w:basedOn w:val="NormalTablo"/>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OrtaGlgeleme2">
    <w:name w:val="Medium Shading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1">
    <w:name w:val="Medium Shading 2 Accent 1"/>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2">
    <w:name w:val="Medium Shading 2 Accent 2"/>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3">
    <w:name w:val="Medium Shading 2 Accent 3"/>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4">
    <w:name w:val="Medium Shading 2 Accent 4"/>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5">
    <w:name w:val="Medium Shading 2 Accent 5"/>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Glgeleme2-Vurgu6">
    <w:name w:val="Medium Shading 2 Accent 6"/>
    <w:basedOn w:val="NormalTablo"/>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OrtaListe1">
    <w:name w:val="Medium List 1"/>
    <w:basedOn w:val="NormalTablo"/>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OrtaListe1-Vurgu1">
    <w:name w:val="Medium List 1 Accent 1"/>
    <w:basedOn w:val="NormalTablo"/>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OrtaListe1-Vurgu2">
    <w:name w:val="Medium List 1 Accent 2"/>
    <w:basedOn w:val="NormalTablo"/>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OrtaListe1-Vurgu3">
    <w:name w:val="Medium List 1 Accent 3"/>
    <w:basedOn w:val="NormalTablo"/>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OrtaListe1-Vurgu4">
    <w:name w:val="Medium List 1 Accent 4"/>
    <w:basedOn w:val="NormalTablo"/>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OrtaListe1-Vurgu5">
    <w:name w:val="Medium List 1 Accent 5"/>
    <w:basedOn w:val="NormalTablo"/>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OrtaListe1-Vurgu6">
    <w:name w:val="Medium List 1 Accent 6"/>
    <w:basedOn w:val="NormalTablo"/>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OrtaListe2">
    <w:name w:val="Medium Lis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2-Vurgu1">
    <w:name w:val="Medium List 2 Accent 1"/>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2">
    <w:name w:val="Medium List 2 Accent 2"/>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3">
    <w:name w:val="Medium List 2 Accent 3"/>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4">
    <w:name w:val="Medium List 2 Accent 4"/>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5">
    <w:name w:val="Medium List 2 Accent 5"/>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OrtaListe2-Vurgu6">
    <w:name w:val="Medium List 2 Accent 6"/>
    <w:basedOn w:val="NormalTablo"/>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OrtaKlavuz1">
    <w:name w:val="Medium Grid 1"/>
    <w:basedOn w:val="NormalTablo"/>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OrtaKlavuz1-Vurgu1">
    <w:name w:val="Medium Grid 1 Accent 1"/>
    <w:basedOn w:val="NormalTablo"/>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OrtaKlavuz1-Vurgu2">
    <w:name w:val="Medium Grid 1 Accent 2"/>
    <w:basedOn w:val="NormalTablo"/>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OrtaKlavuz1-Vurgu3">
    <w:name w:val="Medium Grid 1 Accent 3"/>
    <w:basedOn w:val="NormalTablo"/>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OrtaKlavuz1-Vurgu4">
    <w:name w:val="Medium Grid 1 Accent 4"/>
    <w:basedOn w:val="NormalTablo"/>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OrtaKlavuz1-Vurgu5">
    <w:name w:val="Medium Grid 1 Accent 5"/>
    <w:basedOn w:val="NormalTablo"/>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OrtaKlavuz1-Vurgu6">
    <w:name w:val="Medium Grid 1 Accent 6"/>
    <w:basedOn w:val="NormalTablo"/>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OrtaKlavuz2">
    <w:name w:val="Medium Grid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OrtaKlavuz2-Vurgu1">
    <w:name w:val="Medium Grid 2 Accent 1"/>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OrtaKlavuz2-Vurgu2">
    <w:name w:val="Medium Grid 2 Accent 2"/>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OrtaKlavuz2-Vurgu3">
    <w:name w:val="Medium Grid 2 Accent 3"/>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OrtaKlavuz2-Vurgu4">
    <w:name w:val="Medium Grid 2 Accent 4"/>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OrtaKlavuz2-Vurgu5">
    <w:name w:val="Medium Grid 2 Accent 5"/>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OrtaKlavuz2-Vurgu6">
    <w:name w:val="Medium Grid 2 Accent 6"/>
    <w:basedOn w:val="NormalTablo"/>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OrtaKlavuz3">
    <w:name w:val="Medium Grid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OrtaKlavuz3-Vurgu1">
    <w:name w:val="Medium Grid 3 Accent 1"/>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OrtaKlavuz3-Vurgu2">
    <w:name w:val="Medium Grid 3 Accent 2"/>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OrtaKlavuz3-Vurgu3">
    <w:name w:val="Medium Grid 3 Accent 3"/>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OrtaKlavuz3-Vurgu4">
    <w:name w:val="Medium Grid 3 Accent 4"/>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OrtaKlavuz3-Vurgu5">
    <w:name w:val="Medium Grid 3 Accent 5"/>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OrtaKlavuz3-Vurgu6">
    <w:name w:val="Medium Grid 3 Accent 6"/>
    <w:basedOn w:val="NormalTablo"/>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KoyuListe">
    <w:name w:val="Dark List"/>
    <w:basedOn w:val="NormalTablo"/>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KoyuListe-Vurgu1">
    <w:name w:val="Dark List Accent 1"/>
    <w:basedOn w:val="NormalTablo"/>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KoyuListe-Vurgu2">
    <w:name w:val="Dark List Accent 2"/>
    <w:basedOn w:val="NormalTablo"/>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KoyuListe-Vurgu3">
    <w:name w:val="Dark List Accent 3"/>
    <w:basedOn w:val="NormalTablo"/>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KoyuListe-Vurgu4">
    <w:name w:val="Dark List Accent 4"/>
    <w:basedOn w:val="NormalTablo"/>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KoyuListe-Vurgu5">
    <w:name w:val="Dark List Accent 5"/>
    <w:basedOn w:val="NormalTablo"/>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KoyuListe-Vurgu6">
    <w:name w:val="Dark List Accent 6"/>
    <w:basedOn w:val="NormalTablo"/>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RenkliGlgeleme">
    <w:name w:val="Colorful Shading"/>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RenkliGlgeleme-Vurgu1">
    <w:name w:val="Colorful Shading Accent 1"/>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RenkliGlgeleme-Vurgu2">
    <w:name w:val="Colorful Shading Accent 2"/>
    <w:basedOn w:val="NormalTablo"/>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RenkliGlgeleme-Vurgu3">
    <w:name w:val="Colorful Shading Accent 3"/>
    <w:basedOn w:val="NormalTablo"/>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RenkliGlgeleme-Vurgu4">
    <w:name w:val="Colorful Shading Accent 4"/>
    <w:basedOn w:val="NormalTablo"/>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RenkliGlgeleme-Vurgu5">
    <w:name w:val="Colorful Shading Accent 5"/>
    <w:basedOn w:val="NormalTablo"/>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RenkliGlgeleme-Vurgu6">
    <w:name w:val="Colorful Shading Accent 6"/>
    <w:basedOn w:val="NormalTablo"/>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RenkliListe">
    <w:name w:val="Colorful List"/>
    <w:basedOn w:val="NormalTablo"/>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RenkliListe-Vurgu1">
    <w:name w:val="Colorful List Accent 1"/>
    <w:basedOn w:val="NormalTablo"/>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RenkliListe-Vurgu2">
    <w:name w:val="Colorful List Accent 2"/>
    <w:basedOn w:val="NormalTablo"/>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RenkliListe-Vurgu3">
    <w:name w:val="Colorful List Accent 3"/>
    <w:basedOn w:val="NormalTablo"/>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RenkliListe-Vurgu4">
    <w:name w:val="Colorful List Accent 4"/>
    <w:basedOn w:val="NormalTablo"/>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RenkliListe-Vurgu5">
    <w:name w:val="Colorful List Accent 5"/>
    <w:basedOn w:val="NormalTablo"/>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RenkliListe-Vurgu6">
    <w:name w:val="Colorful List Accent 6"/>
    <w:basedOn w:val="NormalTablo"/>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RenkliKlavuz">
    <w:name w:val="Colorful Grid"/>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RenkliKlavuz-Vurgu1">
    <w:name w:val="Colorful Grid Accent 1"/>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RenkliKlavuz-Vurgu2">
    <w:name w:val="Colorful Grid Accent 2"/>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RenkliKlavuz-Vurgu3">
    <w:name w:val="Colorful Grid Accent 3"/>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RenkliKlavuz-Vurgu4">
    <w:name w:val="Colorful Grid Accent 4"/>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RenkliKlavuz-Vurgu5">
    <w:name w:val="Colorful Grid Accent 5"/>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RenkliKlavuz-Vurgu6">
    <w:name w:val="Colorful Grid Accent 6"/>
    <w:basedOn w:val="NormalTablo"/>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Kpr">
    <w:name w:val="Hyperlink"/>
    <w:basedOn w:val="VarsaylanParagrafYazTipi"/>
    <w:uiPriority w:val="99"/>
    <w:unhideWhenUsed/>
    <w:rsid w:val="00362C75"/>
    <w:rPr>
      <w:color w:val="0000FF" w:themeColor="hyperlink"/>
      <w:u w:val="single"/>
    </w:rPr>
  </w:style>
  <w:style w:type="character" w:styleId="zmlenmeyenBahsetme">
    <w:name w:val="Unresolved Mention"/>
    <w:basedOn w:val="VarsaylanParagrafYazTipi"/>
    <w:uiPriority w:val="99"/>
    <w:semiHidden/>
    <w:unhideWhenUsed/>
    <w:rsid w:val="00362C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ancescocirillo.com/pages/pomodoro-technique%20" TargetMode="External"/><Relationship Id="rId13" Type="http://schemas.openxmlformats.org/officeDocument/2006/relationships/hyperlink" Target="https://developer.spotify.com/documentation/web-ap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agatay-softgineer/ygg-pomodoro" TargetMode="External"/><Relationship Id="rId12" Type="http://schemas.openxmlformats.org/officeDocument/2006/relationships/hyperlink" Target="https://thenextweb.com/news/windows-11-focus-timer-with-spotify" TargetMode="External"/><Relationship Id="rId17" Type="http://schemas.openxmlformats.org/officeDocument/2006/relationships/hyperlink" Target="Web%20&amp;%20Flutter:%20https:/firebase.google.com/docs" TargetMode="External"/><Relationship Id="rId2" Type="http://schemas.openxmlformats.org/officeDocument/2006/relationships/numbering" Target="numbering.xml"/><Relationship Id="rId16" Type="http://schemas.openxmlformats.org/officeDocument/2006/relationships/hyperlink" Target="https://flutter.dev/docs" TargetMode="External"/><Relationship Id="rId1" Type="http://schemas.openxmlformats.org/officeDocument/2006/relationships/customXml" Target="../customXml/item1.xml"/><Relationship Id="rId6" Type="http://schemas.openxmlformats.org/officeDocument/2006/relationships/hyperlink" Target="https://pomodoro.yggbranch.dev/" TargetMode="External"/><Relationship Id="rId11" Type="http://schemas.openxmlformats.org/officeDocument/2006/relationships/hyperlink" Target="https://www.focusatwill.com/" TargetMode="External"/><Relationship Id="rId5" Type="http://schemas.openxmlformats.org/officeDocument/2006/relationships/webSettings" Target="webSettings.xml"/><Relationship Id="rId15" Type="http://schemas.openxmlformats.org/officeDocument/2006/relationships/hyperlink" Target="https://developers.google.com/youtube/v3" TargetMode="External"/><Relationship Id="rId10" Type="http://schemas.openxmlformats.org/officeDocument/2006/relationships/hyperlink" Target="https://astrostation.m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omtify.com/" TargetMode="External"/><Relationship Id="rId14" Type="http://schemas.openxmlformats.org/officeDocument/2006/relationships/hyperlink" Target="https://developer.apple.com/documentation/musicki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8</Pages>
  <Words>2581</Words>
  <Characters>14717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PSI Shop</cp:lastModifiedBy>
  <cp:revision>34</cp:revision>
  <dcterms:created xsi:type="dcterms:W3CDTF">2013-12-23T23:15:00Z</dcterms:created>
  <dcterms:modified xsi:type="dcterms:W3CDTF">2025-03-04T19:37:00Z</dcterms:modified>
  <cp:category/>
</cp:coreProperties>
</file>